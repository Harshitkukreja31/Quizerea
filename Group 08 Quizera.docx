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A6CE" w14:textId="77777777" w:rsidR="00306368" w:rsidRPr="00306368" w:rsidRDefault="00306368" w:rsidP="00306368">
      <w:pPr>
        <w:spacing w:line="256" w:lineRule="auto"/>
        <w:jc w:val="center"/>
        <w:rPr>
          <w:rFonts w:ascii="Times New Roman" w:eastAsia="Times New Roman" w:hAnsi="Times New Roman" w:cs="Times New Roman"/>
          <w:b/>
          <w:sz w:val="28"/>
          <w:szCs w:val="28"/>
          <w:u w:val="single"/>
          <w:lang w:val="en-US" w:eastAsia="en-IN"/>
        </w:rPr>
      </w:pPr>
      <w:r w:rsidRPr="00306368">
        <w:rPr>
          <w:rFonts w:ascii="Times New Roman" w:eastAsia="Times New Roman" w:hAnsi="Times New Roman" w:cs="Times New Roman"/>
          <w:b/>
          <w:sz w:val="28"/>
          <w:szCs w:val="28"/>
          <w:u w:val="single"/>
          <w:lang w:val="en-US" w:eastAsia="en-IN"/>
        </w:rPr>
        <w:t xml:space="preserve">CHITKARA UNIVERSITY  </w:t>
      </w:r>
    </w:p>
    <w:p w14:paraId="113A0913" w14:textId="77777777" w:rsidR="00306368" w:rsidRPr="00306368" w:rsidRDefault="00306368" w:rsidP="00306368">
      <w:pPr>
        <w:spacing w:line="256" w:lineRule="auto"/>
        <w:jc w:val="center"/>
        <w:rPr>
          <w:rFonts w:ascii="Times New Roman" w:eastAsia="Times New Roman" w:hAnsi="Times New Roman" w:cs="Calibri"/>
          <w:b/>
          <w:sz w:val="28"/>
          <w:szCs w:val="28"/>
          <w:u w:val="single"/>
          <w:lang w:val="en-US" w:eastAsia="en-IN"/>
        </w:rPr>
      </w:pPr>
      <w:r w:rsidRPr="00306368">
        <w:rPr>
          <w:rFonts w:ascii="Times New Roman" w:eastAsia="Times New Roman" w:hAnsi="Times New Roman" w:cs="Calibri"/>
          <w:b/>
          <w:sz w:val="28"/>
          <w:szCs w:val="28"/>
          <w:u w:val="single"/>
          <w:lang w:val="en-US" w:eastAsia="en-IN"/>
        </w:rPr>
        <w:t>LAB EVALUATION PROJECT</w:t>
      </w:r>
    </w:p>
    <w:p w14:paraId="7A7AE861" w14:textId="77777777" w:rsidR="00306368" w:rsidRPr="00306368" w:rsidRDefault="00306368" w:rsidP="00306368">
      <w:pPr>
        <w:spacing w:line="256" w:lineRule="auto"/>
        <w:jc w:val="center"/>
        <w:rPr>
          <w:rFonts w:ascii="Times New Roman" w:eastAsia="Times New Roman" w:hAnsi="Times New Roman" w:cs="Times New Roman"/>
          <w:sz w:val="28"/>
          <w:szCs w:val="28"/>
          <w:u w:val="single"/>
          <w:lang w:val="en-US" w:eastAsia="en-IN"/>
        </w:rPr>
      </w:pPr>
      <w:r w:rsidRPr="00306368">
        <w:rPr>
          <w:rFonts w:ascii="Times New Roman" w:eastAsia="Times New Roman" w:hAnsi="Times New Roman" w:cs="Times New Roman"/>
          <w:sz w:val="28"/>
          <w:szCs w:val="28"/>
          <w:u w:val="single"/>
          <w:lang w:val="en-US" w:eastAsia="en-IN"/>
        </w:rPr>
        <w:t xml:space="preserve"> PROJECT DETAILS TEMPLATE</w:t>
      </w:r>
    </w:p>
    <w:tbl>
      <w:tblPr>
        <w:tblStyle w:val="Style28"/>
        <w:tblW w:w="97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662"/>
      </w:tblGrid>
      <w:tr w:rsidR="00306368" w:rsidRPr="00306368" w14:paraId="41A1289D" w14:textId="77777777" w:rsidTr="00C001E8">
        <w:trPr>
          <w:trHeight w:val="529"/>
          <w:jc w:val="center"/>
        </w:trPr>
        <w:tc>
          <w:tcPr>
            <w:tcW w:w="3114" w:type="dxa"/>
            <w:tcBorders>
              <w:top w:val="single" w:sz="4" w:space="0" w:color="000000"/>
              <w:left w:val="single" w:sz="4" w:space="0" w:color="000000"/>
              <w:bottom w:val="single" w:sz="4" w:space="0" w:color="000000"/>
              <w:right w:val="single" w:sz="4" w:space="0" w:color="000000"/>
            </w:tcBorders>
            <w:hideMark/>
          </w:tcPr>
          <w:p w14:paraId="5831C035" w14:textId="77777777" w:rsidR="00306368" w:rsidRPr="00306368" w:rsidRDefault="00306368" w:rsidP="00306368">
            <w:pPr>
              <w:rPr>
                <w:rFonts w:ascii="Times New Roman" w:eastAsia="Times New Roman" w:hAnsi="Times New Roman" w:cs="Times New Roman"/>
                <w:color w:val="000000"/>
                <w:sz w:val="24"/>
                <w:szCs w:val="24"/>
                <w:lang w:val="en-US"/>
              </w:rPr>
            </w:pPr>
            <w:r w:rsidRPr="00306368">
              <w:rPr>
                <w:rFonts w:ascii="Times New Roman" w:eastAsia="Times New Roman" w:hAnsi="Times New Roman" w:cs="Times New Roman"/>
                <w:color w:val="000000"/>
                <w:sz w:val="24"/>
                <w:szCs w:val="24"/>
                <w:lang w:val="en-US"/>
              </w:rPr>
              <w:t>Group Name</w:t>
            </w:r>
          </w:p>
        </w:tc>
        <w:tc>
          <w:tcPr>
            <w:tcW w:w="6662" w:type="dxa"/>
            <w:tcBorders>
              <w:top w:val="single" w:sz="4" w:space="0" w:color="000000"/>
              <w:left w:val="single" w:sz="4" w:space="0" w:color="000000"/>
              <w:bottom w:val="single" w:sz="4" w:space="0" w:color="000000"/>
              <w:right w:val="single" w:sz="4" w:space="0" w:color="000000"/>
            </w:tcBorders>
            <w:hideMark/>
          </w:tcPr>
          <w:p w14:paraId="07A78B8C" w14:textId="4D0370CB" w:rsidR="00306368" w:rsidRPr="00306368" w:rsidRDefault="00306368" w:rsidP="00C001E8">
            <w:pPr>
              <w:jc w:val="center"/>
              <w:rPr>
                <w:rFonts w:ascii="Times New Roman" w:eastAsia="Times New Roman" w:hAnsi="Times New Roman" w:cs="Times New Roman"/>
                <w:b/>
                <w:color w:val="000000"/>
                <w:sz w:val="24"/>
                <w:szCs w:val="24"/>
                <w:lang w:val="en-US"/>
              </w:rPr>
            </w:pPr>
            <w:r w:rsidRPr="00306368">
              <w:rPr>
                <w:rFonts w:ascii="Times New Roman" w:eastAsia="Times New Roman" w:hAnsi="Times New Roman" w:cs="Times New Roman"/>
                <w:b/>
                <w:color w:val="000000"/>
                <w:sz w:val="24"/>
                <w:szCs w:val="24"/>
                <w:lang w:val="en-US"/>
              </w:rPr>
              <w:t>Group 0</w:t>
            </w:r>
            <w:r w:rsidR="00C001E8">
              <w:rPr>
                <w:rFonts w:ascii="Times New Roman" w:eastAsia="Times New Roman" w:hAnsi="Times New Roman" w:cs="Times New Roman"/>
                <w:b/>
                <w:color w:val="000000"/>
                <w:sz w:val="24"/>
                <w:szCs w:val="24"/>
                <w:lang w:val="en-US"/>
              </w:rPr>
              <w:t>8</w:t>
            </w:r>
          </w:p>
        </w:tc>
      </w:tr>
      <w:tr w:rsidR="000710AF" w:rsidRPr="00306368" w14:paraId="6BFFEAED" w14:textId="77777777" w:rsidTr="00C001E8">
        <w:trPr>
          <w:trHeight w:val="529"/>
          <w:jc w:val="center"/>
        </w:trPr>
        <w:tc>
          <w:tcPr>
            <w:tcW w:w="3114" w:type="dxa"/>
            <w:tcBorders>
              <w:top w:val="single" w:sz="4" w:space="0" w:color="000000"/>
              <w:left w:val="single" w:sz="4" w:space="0" w:color="000000"/>
              <w:bottom w:val="single" w:sz="4" w:space="0" w:color="000000"/>
              <w:right w:val="single" w:sz="4" w:space="0" w:color="000000"/>
            </w:tcBorders>
          </w:tcPr>
          <w:p w14:paraId="733D26CC" w14:textId="58303F9C" w:rsidR="000710AF" w:rsidRPr="0071461C" w:rsidRDefault="0071461C" w:rsidP="00306368">
            <w:pPr>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Name</w:t>
            </w:r>
          </w:p>
        </w:tc>
        <w:tc>
          <w:tcPr>
            <w:tcW w:w="6662" w:type="dxa"/>
            <w:tcBorders>
              <w:top w:val="single" w:sz="4" w:space="0" w:color="000000"/>
              <w:left w:val="single" w:sz="4" w:space="0" w:color="000000"/>
              <w:bottom w:val="single" w:sz="4" w:space="0" w:color="000000"/>
              <w:right w:val="single" w:sz="4" w:space="0" w:color="000000"/>
            </w:tcBorders>
          </w:tcPr>
          <w:p w14:paraId="0C066290" w14:textId="1BFFEA26" w:rsidR="000710AF" w:rsidRPr="00306368" w:rsidRDefault="0071461C" w:rsidP="00C001E8">
            <w:pPr>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HARSHIT KUKREJA</w:t>
            </w:r>
          </w:p>
        </w:tc>
      </w:tr>
      <w:tr w:rsidR="000710AF" w:rsidRPr="00306368" w14:paraId="3B1A44BF" w14:textId="77777777" w:rsidTr="00C001E8">
        <w:trPr>
          <w:trHeight w:val="529"/>
          <w:jc w:val="center"/>
        </w:trPr>
        <w:tc>
          <w:tcPr>
            <w:tcW w:w="3114" w:type="dxa"/>
            <w:tcBorders>
              <w:top w:val="single" w:sz="4" w:space="0" w:color="000000"/>
              <w:left w:val="single" w:sz="4" w:space="0" w:color="000000"/>
              <w:bottom w:val="single" w:sz="4" w:space="0" w:color="000000"/>
              <w:right w:val="single" w:sz="4" w:space="0" w:color="000000"/>
            </w:tcBorders>
          </w:tcPr>
          <w:p w14:paraId="5AB79CD2" w14:textId="772283B3" w:rsidR="000710AF" w:rsidRPr="00306368" w:rsidRDefault="00D62342" w:rsidP="00306368">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Roll NO.</w:t>
            </w:r>
          </w:p>
        </w:tc>
        <w:tc>
          <w:tcPr>
            <w:tcW w:w="6662" w:type="dxa"/>
            <w:tcBorders>
              <w:top w:val="single" w:sz="4" w:space="0" w:color="000000"/>
              <w:left w:val="single" w:sz="4" w:space="0" w:color="000000"/>
              <w:bottom w:val="single" w:sz="4" w:space="0" w:color="000000"/>
              <w:right w:val="single" w:sz="4" w:space="0" w:color="000000"/>
            </w:tcBorders>
          </w:tcPr>
          <w:p w14:paraId="510800FA" w14:textId="590C01EB" w:rsidR="000710AF" w:rsidRPr="00306368" w:rsidRDefault="0071461C" w:rsidP="00C001E8">
            <w:pPr>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221099038</w:t>
            </w:r>
            <w:r w:rsidR="00D62342">
              <w:rPr>
                <w:rFonts w:ascii="Times New Roman" w:eastAsia="Times New Roman" w:hAnsi="Times New Roman" w:cs="Times New Roman"/>
                <w:b/>
                <w:color w:val="000000"/>
                <w:sz w:val="24"/>
                <w:szCs w:val="24"/>
                <w:lang w:val="en-US"/>
              </w:rPr>
              <w:t>7</w:t>
            </w:r>
          </w:p>
        </w:tc>
      </w:tr>
      <w:tr w:rsidR="00306368" w:rsidRPr="00306368" w14:paraId="54F90BEA" w14:textId="77777777" w:rsidTr="00C001E8">
        <w:trPr>
          <w:trHeight w:val="912"/>
          <w:jc w:val="center"/>
        </w:trPr>
        <w:tc>
          <w:tcPr>
            <w:tcW w:w="3114" w:type="dxa"/>
            <w:tcBorders>
              <w:top w:val="single" w:sz="4" w:space="0" w:color="000000"/>
              <w:left w:val="single" w:sz="4" w:space="0" w:color="000000"/>
              <w:bottom w:val="single" w:sz="4" w:space="0" w:color="000000"/>
              <w:right w:val="single" w:sz="4" w:space="0" w:color="000000"/>
            </w:tcBorders>
          </w:tcPr>
          <w:p w14:paraId="5E9FF60F" w14:textId="77777777" w:rsidR="00306368" w:rsidRPr="00306368" w:rsidRDefault="00306368" w:rsidP="00306368">
            <w:pPr>
              <w:rPr>
                <w:rFonts w:ascii="Times New Roman" w:eastAsia="Times New Roman" w:hAnsi="Times New Roman" w:cs="Times New Roman"/>
                <w:color w:val="000000"/>
                <w:sz w:val="24"/>
                <w:szCs w:val="24"/>
                <w:lang w:val="en-US"/>
              </w:rPr>
            </w:pPr>
            <w:r w:rsidRPr="00306368">
              <w:rPr>
                <w:rFonts w:ascii="Times New Roman" w:eastAsia="Times New Roman" w:hAnsi="Times New Roman" w:cs="Times New Roman"/>
                <w:color w:val="000000"/>
                <w:sz w:val="24"/>
                <w:szCs w:val="24"/>
                <w:lang w:val="en-US"/>
              </w:rPr>
              <w:t>Project Title</w:t>
            </w:r>
          </w:p>
          <w:p w14:paraId="39AF9449" w14:textId="77777777" w:rsidR="00306368" w:rsidRPr="00306368" w:rsidRDefault="00306368" w:rsidP="00306368">
            <w:pPr>
              <w:rPr>
                <w:rFonts w:ascii="Times New Roman" w:eastAsia="Times New Roman" w:hAnsi="Times New Roman" w:cs="Times New Roman"/>
                <w:color w:val="000000"/>
                <w:sz w:val="24"/>
                <w:szCs w:val="24"/>
                <w:lang w:val="en-US"/>
              </w:rPr>
            </w:pPr>
          </w:p>
        </w:tc>
        <w:tc>
          <w:tcPr>
            <w:tcW w:w="6662" w:type="dxa"/>
            <w:tcBorders>
              <w:top w:val="single" w:sz="4" w:space="0" w:color="000000"/>
              <w:left w:val="single" w:sz="4" w:space="0" w:color="000000"/>
              <w:bottom w:val="single" w:sz="4" w:space="0" w:color="000000"/>
              <w:right w:val="single" w:sz="4" w:space="0" w:color="000000"/>
            </w:tcBorders>
          </w:tcPr>
          <w:p w14:paraId="52279E84" w14:textId="4EDDD452" w:rsidR="00306368" w:rsidRPr="00C001E8" w:rsidRDefault="00C001E8" w:rsidP="00B16475">
            <w:pPr>
              <w:jc w:val="center"/>
              <w:rPr>
                <w:rFonts w:ascii="Times New Roman" w:eastAsia="Times New Roman" w:hAnsi="Times New Roman" w:cs="Times New Roman"/>
                <w:color w:val="000000"/>
                <w:sz w:val="72"/>
                <w:szCs w:val="72"/>
                <w:lang w:val="en-US"/>
              </w:rPr>
            </w:pPr>
            <w:r>
              <w:rPr>
                <w:rFonts w:ascii="Times New Roman" w:eastAsia="Times New Roman" w:hAnsi="Times New Roman" w:cs="Times New Roman"/>
                <w:color w:val="000000"/>
                <w:sz w:val="72"/>
                <w:szCs w:val="72"/>
                <w:lang w:val="en-US"/>
              </w:rPr>
              <w:t>QUIZEREA</w:t>
            </w:r>
          </w:p>
        </w:tc>
      </w:tr>
      <w:tr w:rsidR="00306368" w:rsidRPr="00306368" w14:paraId="7C2458B0" w14:textId="77777777" w:rsidTr="00C001E8">
        <w:trPr>
          <w:trHeight w:val="1644"/>
          <w:jc w:val="center"/>
        </w:trPr>
        <w:tc>
          <w:tcPr>
            <w:tcW w:w="3114" w:type="dxa"/>
            <w:tcBorders>
              <w:top w:val="single" w:sz="4" w:space="0" w:color="000000"/>
              <w:left w:val="single" w:sz="4" w:space="0" w:color="000000"/>
              <w:bottom w:val="single" w:sz="4" w:space="0" w:color="000000"/>
              <w:right w:val="single" w:sz="4" w:space="0" w:color="000000"/>
            </w:tcBorders>
          </w:tcPr>
          <w:p w14:paraId="17B4DF5A" w14:textId="77777777" w:rsidR="00306368" w:rsidRPr="00306368" w:rsidRDefault="00306368" w:rsidP="00306368">
            <w:pPr>
              <w:rPr>
                <w:rFonts w:ascii="Times New Roman" w:eastAsia="Times New Roman" w:hAnsi="Times New Roman" w:cs="Times New Roman"/>
                <w:sz w:val="24"/>
                <w:szCs w:val="24"/>
                <w:lang w:val="en-US"/>
              </w:rPr>
            </w:pPr>
            <w:r w:rsidRPr="00306368">
              <w:rPr>
                <w:rFonts w:ascii="Times New Roman" w:eastAsia="Times New Roman" w:hAnsi="Times New Roman" w:cs="Times New Roman"/>
                <w:sz w:val="24"/>
                <w:szCs w:val="24"/>
                <w:lang w:val="en-US"/>
              </w:rPr>
              <w:t xml:space="preserve">High level Approach to be followed:  </w:t>
            </w:r>
          </w:p>
          <w:p w14:paraId="4B38F8B2" w14:textId="5C86DC46" w:rsidR="00306368" w:rsidRPr="00B00D5E" w:rsidRDefault="00306368" w:rsidP="00B00D5E">
            <w:pPr>
              <w:rPr>
                <w:rFonts w:ascii="Times New Roman" w:eastAsia="Times New Roman" w:hAnsi="Times New Roman" w:cs="Times New Roman"/>
                <w:sz w:val="24"/>
                <w:szCs w:val="24"/>
                <w:lang w:val="en-US"/>
              </w:rPr>
            </w:pPr>
          </w:p>
        </w:tc>
        <w:tc>
          <w:tcPr>
            <w:tcW w:w="6662" w:type="dxa"/>
            <w:tcBorders>
              <w:top w:val="single" w:sz="4" w:space="0" w:color="000000"/>
              <w:left w:val="single" w:sz="4" w:space="0" w:color="000000"/>
              <w:bottom w:val="single" w:sz="4" w:space="0" w:color="000000"/>
              <w:right w:val="single" w:sz="4" w:space="0" w:color="000000"/>
            </w:tcBorders>
            <w:hideMark/>
          </w:tcPr>
          <w:p w14:paraId="5F1AADAC" w14:textId="77777777" w:rsidR="00426712" w:rsidRPr="00426712" w:rsidRDefault="00426712" w:rsidP="00426712">
            <w:pPr>
              <w:rPr>
                <w:rFonts w:ascii="Times New Roman" w:eastAsia="Times New Roman" w:hAnsi="Times New Roman" w:cs="Times New Roman"/>
                <w:sz w:val="24"/>
                <w:szCs w:val="24"/>
              </w:rPr>
            </w:pPr>
            <w:r w:rsidRPr="00426712">
              <w:rPr>
                <w:rFonts w:ascii="Times New Roman" w:eastAsia="Times New Roman" w:hAnsi="Times New Roman" w:cs="Times New Roman"/>
                <w:sz w:val="24"/>
                <w:szCs w:val="24"/>
              </w:rPr>
              <w:t>ROUND1</w:t>
            </w:r>
          </w:p>
          <w:p w14:paraId="1D859AAB" w14:textId="77777777" w:rsidR="00426712" w:rsidRPr="00426712" w:rsidRDefault="00426712" w:rsidP="00426712">
            <w:pPr>
              <w:rPr>
                <w:rFonts w:ascii="Times New Roman" w:eastAsia="Times New Roman" w:hAnsi="Times New Roman" w:cs="Times New Roman"/>
                <w:sz w:val="24"/>
                <w:szCs w:val="24"/>
              </w:rPr>
            </w:pPr>
            <w:r w:rsidRPr="00426712">
              <w:rPr>
                <w:rFonts w:ascii="Times New Roman" w:eastAsia="Times New Roman" w:hAnsi="Times New Roman" w:cs="Times New Roman"/>
                <w:sz w:val="24"/>
                <w:szCs w:val="24"/>
              </w:rPr>
              <w:t>A) Function Defining</w:t>
            </w:r>
          </w:p>
          <w:p w14:paraId="298B5D47" w14:textId="77777777" w:rsidR="00426712" w:rsidRPr="00426712" w:rsidRDefault="00426712" w:rsidP="00426712">
            <w:pPr>
              <w:numPr>
                <w:ilvl w:val="0"/>
                <w:numId w:val="25"/>
              </w:numPr>
              <w:rPr>
                <w:rFonts w:ascii="Times New Roman" w:eastAsia="Times New Roman" w:hAnsi="Times New Roman" w:cs="Times New Roman"/>
                <w:sz w:val="24"/>
                <w:szCs w:val="24"/>
              </w:rPr>
            </w:pPr>
            <w:r w:rsidRPr="00426712">
              <w:rPr>
                <w:rFonts w:ascii="Times New Roman" w:eastAsia="Times New Roman" w:hAnsi="Times New Roman" w:cs="Times New Roman"/>
                <w:sz w:val="24"/>
                <w:szCs w:val="24"/>
                <w:lang w:val="en-US"/>
              </w:rPr>
              <w:t>The function named “check_guess” for the attemptation and scoring of quiz questions is defined in the system.</w:t>
            </w:r>
          </w:p>
          <w:p w14:paraId="62862763" w14:textId="77777777" w:rsidR="00426712" w:rsidRPr="00426712" w:rsidRDefault="00426712" w:rsidP="00426712">
            <w:pPr>
              <w:numPr>
                <w:ilvl w:val="0"/>
                <w:numId w:val="25"/>
              </w:numPr>
              <w:rPr>
                <w:rFonts w:ascii="Times New Roman" w:eastAsia="Times New Roman" w:hAnsi="Times New Roman" w:cs="Times New Roman"/>
                <w:sz w:val="24"/>
                <w:szCs w:val="24"/>
              </w:rPr>
            </w:pPr>
            <w:r w:rsidRPr="00426712">
              <w:rPr>
                <w:rFonts w:ascii="Times New Roman" w:eastAsia="Times New Roman" w:hAnsi="Times New Roman" w:cs="Times New Roman"/>
                <w:sz w:val="24"/>
                <w:szCs w:val="24"/>
                <w:lang w:val="en-US"/>
              </w:rPr>
              <w:t>Function defined contains the following points:</w:t>
            </w:r>
          </w:p>
          <w:p w14:paraId="4FA1DC74" w14:textId="6120E3B8" w:rsidR="00426712" w:rsidRPr="006252C0" w:rsidRDefault="00426712" w:rsidP="00817148">
            <w:pPr>
              <w:pStyle w:val="ListParagraph"/>
              <w:numPr>
                <w:ilvl w:val="0"/>
                <w:numId w:val="27"/>
              </w:numPr>
              <w:rPr>
                <w:rFonts w:ascii="Times New Roman" w:eastAsia="Times New Roman" w:hAnsi="Times New Roman" w:cs="Times New Roman"/>
                <w:sz w:val="24"/>
                <w:szCs w:val="24"/>
              </w:rPr>
            </w:pPr>
            <w:r w:rsidRPr="006252C0">
              <w:rPr>
                <w:rFonts w:ascii="Times New Roman" w:eastAsia="Times New Roman" w:hAnsi="Times New Roman" w:cs="Times New Roman"/>
                <w:sz w:val="24"/>
                <w:szCs w:val="24"/>
                <w:lang w:val="en-US"/>
              </w:rPr>
              <w:t>Score variable is globalled</w:t>
            </w:r>
          </w:p>
          <w:p w14:paraId="0F931FAA" w14:textId="40F5129A" w:rsidR="00426712" w:rsidRPr="006252C0" w:rsidRDefault="00426712" w:rsidP="00817148">
            <w:pPr>
              <w:pStyle w:val="ListParagraph"/>
              <w:numPr>
                <w:ilvl w:val="0"/>
                <w:numId w:val="27"/>
              </w:numPr>
              <w:rPr>
                <w:rFonts w:ascii="Times New Roman" w:eastAsia="Times New Roman" w:hAnsi="Times New Roman" w:cs="Times New Roman"/>
                <w:sz w:val="24"/>
                <w:szCs w:val="24"/>
              </w:rPr>
            </w:pPr>
            <w:r w:rsidRPr="006252C0">
              <w:rPr>
                <w:rFonts w:ascii="Times New Roman" w:eastAsia="Times New Roman" w:hAnsi="Times New Roman" w:cs="Times New Roman"/>
                <w:sz w:val="24"/>
                <w:szCs w:val="24"/>
                <w:lang w:val="en-US"/>
              </w:rPr>
              <w:t>Contains flag “still_guessing = True”.</w:t>
            </w:r>
          </w:p>
          <w:p w14:paraId="1A328837" w14:textId="55819DB8" w:rsidR="00426712" w:rsidRPr="006252C0" w:rsidRDefault="00426712" w:rsidP="00817148">
            <w:pPr>
              <w:pStyle w:val="ListParagraph"/>
              <w:numPr>
                <w:ilvl w:val="0"/>
                <w:numId w:val="27"/>
              </w:numPr>
              <w:rPr>
                <w:rFonts w:ascii="Times New Roman" w:eastAsia="Times New Roman" w:hAnsi="Times New Roman" w:cs="Times New Roman"/>
                <w:sz w:val="24"/>
                <w:szCs w:val="24"/>
              </w:rPr>
            </w:pPr>
            <w:r w:rsidRPr="006252C0">
              <w:rPr>
                <w:rFonts w:ascii="Times New Roman" w:eastAsia="Times New Roman" w:hAnsi="Times New Roman" w:cs="Times New Roman"/>
                <w:sz w:val="24"/>
                <w:szCs w:val="24"/>
                <w:lang w:val="en-US"/>
              </w:rPr>
              <w:t xml:space="preserve">If user defined guess and the actual answer of the             </w:t>
            </w:r>
            <w:r w:rsidR="006252C0" w:rsidRPr="006252C0">
              <w:rPr>
                <w:rFonts w:ascii="Times New Roman" w:eastAsia="Times New Roman" w:hAnsi="Times New Roman" w:cs="Times New Roman"/>
                <w:sz w:val="24"/>
                <w:szCs w:val="24"/>
                <w:lang w:val="en-US"/>
              </w:rPr>
              <w:t>question</w:t>
            </w:r>
            <w:r w:rsidRPr="006252C0">
              <w:rPr>
                <w:rFonts w:ascii="Times New Roman" w:eastAsia="Times New Roman" w:hAnsi="Times New Roman" w:cs="Times New Roman"/>
                <w:sz w:val="24"/>
                <w:szCs w:val="24"/>
                <w:lang w:val="en-US"/>
              </w:rPr>
              <w:t xml:space="preserve"> are the same, then score is incremented by 1 and flag “still_guessing” becomes False.</w:t>
            </w:r>
          </w:p>
          <w:p w14:paraId="1FA05616" w14:textId="2504576A" w:rsidR="00426712" w:rsidRPr="00817148" w:rsidRDefault="00426712" w:rsidP="00817148">
            <w:pPr>
              <w:pStyle w:val="ListParagraph"/>
              <w:numPr>
                <w:ilvl w:val="0"/>
                <w:numId w:val="27"/>
              </w:numPr>
              <w:rPr>
                <w:rFonts w:ascii="Times New Roman" w:eastAsia="Times New Roman" w:hAnsi="Times New Roman" w:cs="Times New Roman"/>
                <w:sz w:val="24"/>
                <w:szCs w:val="24"/>
              </w:rPr>
            </w:pPr>
            <w:r w:rsidRPr="00817148">
              <w:rPr>
                <w:rFonts w:ascii="Times New Roman" w:eastAsia="Times New Roman" w:hAnsi="Times New Roman" w:cs="Times New Roman"/>
                <w:sz w:val="24"/>
                <w:szCs w:val="24"/>
                <w:lang w:val="en-US"/>
              </w:rPr>
              <w:t xml:space="preserve"> But if user defined guess and the actual answer do </w:t>
            </w:r>
            <w:proofErr w:type="gramStart"/>
            <w:r w:rsidRPr="00817148">
              <w:rPr>
                <w:rFonts w:ascii="Times New Roman" w:eastAsia="Times New Roman" w:hAnsi="Times New Roman" w:cs="Times New Roman"/>
                <w:sz w:val="24"/>
                <w:szCs w:val="24"/>
                <w:lang w:val="en-US"/>
              </w:rPr>
              <w:t xml:space="preserve">not </w:t>
            </w:r>
            <w:r w:rsidR="00817148">
              <w:rPr>
                <w:rFonts w:ascii="Times New Roman" w:eastAsia="Times New Roman" w:hAnsi="Times New Roman" w:cs="Times New Roman"/>
                <w:sz w:val="24"/>
                <w:szCs w:val="24"/>
                <w:lang w:val="en-US"/>
              </w:rPr>
              <w:t xml:space="preserve"> </w:t>
            </w:r>
            <w:r w:rsidRPr="00817148">
              <w:rPr>
                <w:rFonts w:ascii="Times New Roman" w:eastAsia="Times New Roman" w:hAnsi="Times New Roman" w:cs="Times New Roman"/>
                <w:sz w:val="24"/>
                <w:szCs w:val="24"/>
                <w:lang w:val="en-US"/>
              </w:rPr>
              <w:t>match</w:t>
            </w:r>
            <w:proofErr w:type="gramEnd"/>
            <w:r w:rsidRPr="00817148">
              <w:rPr>
                <w:rFonts w:ascii="Times New Roman" w:eastAsia="Times New Roman" w:hAnsi="Times New Roman" w:cs="Times New Roman"/>
                <w:sz w:val="24"/>
                <w:szCs w:val="24"/>
                <w:lang w:val="en-US"/>
              </w:rPr>
              <w:t>, then attempt is    incremented upto 3</w:t>
            </w:r>
            <w:r w:rsidR="00232B54">
              <w:rPr>
                <w:rFonts w:ascii="Times New Roman" w:eastAsia="Times New Roman" w:hAnsi="Times New Roman" w:cs="Times New Roman"/>
                <w:sz w:val="24"/>
                <w:szCs w:val="24"/>
                <w:lang w:val="en-US"/>
              </w:rPr>
              <w:t xml:space="preserve"> </w:t>
            </w:r>
            <w:r w:rsidRPr="00817148">
              <w:rPr>
                <w:rFonts w:ascii="Times New Roman" w:eastAsia="Times New Roman" w:hAnsi="Times New Roman" w:cs="Times New Roman"/>
                <w:sz w:val="24"/>
                <w:szCs w:val="24"/>
                <w:lang w:val="en-US"/>
              </w:rPr>
              <w:t>attempts and guess is checked.</w:t>
            </w:r>
          </w:p>
          <w:p w14:paraId="651354FE" w14:textId="1D3C60DD" w:rsidR="00426712" w:rsidRPr="006252C0" w:rsidRDefault="00426712" w:rsidP="00817148">
            <w:pPr>
              <w:pStyle w:val="ListParagraph"/>
              <w:numPr>
                <w:ilvl w:val="0"/>
                <w:numId w:val="27"/>
              </w:numPr>
              <w:rPr>
                <w:rFonts w:ascii="Times New Roman" w:eastAsia="Times New Roman" w:hAnsi="Times New Roman" w:cs="Times New Roman"/>
                <w:sz w:val="24"/>
                <w:szCs w:val="24"/>
              </w:rPr>
            </w:pPr>
            <w:r w:rsidRPr="006252C0">
              <w:rPr>
                <w:rFonts w:ascii="Times New Roman" w:eastAsia="Times New Roman" w:hAnsi="Times New Roman" w:cs="Times New Roman"/>
                <w:sz w:val="24"/>
                <w:szCs w:val="24"/>
                <w:lang w:val="en-US"/>
              </w:rPr>
              <w:t>When all the three attempts are done, then score remain 0 and correct answer is printed. </w:t>
            </w:r>
          </w:p>
          <w:p w14:paraId="5575B811" w14:textId="77777777" w:rsidR="00DD3422" w:rsidRPr="00DD3422" w:rsidRDefault="00DD3422" w:rsidP="00DD3422">
            <w:pPr>
              <w:rPr>
                <w:rFonts w:ascii="Times New Roman" w:eastAsia="Times New Roman" w:hAnsi="Times New Roman" w:cs="Times New Roman"/>
                <w:sz w:val="24"/>
                <w:szCs w:val="24"/>
              </w:rPr>
            </w:pPr>
            <w:r w:rsidRPr="00DD3422">
              <w:rPr>
                <w:rFonts w:ascii="Times New Roman" w:eastAsia="Times New Roman" w:hAnsi="Times New Roman" w:cs="Times New Roman"/>
                <w:sz w:val="24"/>
                <w:szCs w:val="24"/>
              </w:rPr>
              <w:t>B) Data Enlistment</w:t>
            </w:r>
          </w:p>
          <w:p w14:paraId="20234D27" w14:textId="77777777" w:rsidR="00DD3422" w:rsidRPr="00DD3422" w:rsidRDefault="00DD3422" w:rsidP="00DD3422">
            <w:pPr>
              <w:numPr>
                <w:ilvl w:val="0"/>
                <w:numId w:val="28"/>
              </w:numPr>
              <w:rPr>
                <w:rFonts w:ascii="Times New Roman" w:eastAsia="Times New Roman" w:hAnsi="Times New Roman" w:cs="Times New Roman"/>
                <w:sz w:val="24"/>
                <w:szCs w:val="24"/>
              </w:rPr>
            </w:pPr>
            <w:r w:rsidRPr="00DD3422">
              <w:rPr>
                <w:rFonts w:ascii="Times New Roman" w:eastAsia="Times New Roman" w:hAnsi="Times New Roman" w:cs="Times New Roman"/>
                <w:sz w:val="24"/>
                <w:szCs w:val="24"/>
              </w:rPr>
              <w:t>Information about all the candidates is enlisted.</w:t>
            </w:r>
          </w:p>
          <w:p w14:paraId="05539701" w14:textId="77777777" w:rsidR="00DD3422" w:rsidRPr="00DD3422" w:rsidRDefault="00DD3422" w:rsidP="00DD3422">
            <w:pPr>
              <w:rPr>
                <w:rFonts w:ascii="Times New Roman" w:eastAsia="Times New Roman" w:hAnsi="Times New Roman" w:cs="Times New Roman"/>
                <w:sz w:val="24"/>
                <w:szCs w:val="24"/>
              </w:rPr>
            </w:pPr>
            <w:r w:rsidRPr="00DD3422">
              <w:rPr>
                <w:rFonts w:ascii="Times New Roman" w:eastAsia="Times New Roman" w:hAnsi="Times New Roman" w:cs="Times New Roman"/>
                <w:sz w:val="24"/>
                <w:szCs w:val="24"/>
              </w:rPr>
              <w:t>C) Question Asking</w:t>
            </w:r>
          </w:p>
          <w:p w14:paraId="72D4BFED" w14:textId="77777777" w:rsidR="00DD3422" w:rsidRPr="00DD3422" w:rsidRDefault="00DD3422" w:rsidP="00DD3422">
            <w:pPr>
              <w:numPr>
                <w:ilvl w:val="0"/>
                <w:numId w:val="29"/>
              </w:numPr>
              <w:rPr>
                <w:rFonts w:ascii="Times New Roman" w:eastAsia="Times New Roman" w:hAnsi="Times New Roman" w:cs="Times New Roman"/>
                <w:sz w:val="24"/>
                <w:szCs w:val="24"/>
              </w:rPr>
            </w:pPr>
            <w:r w:rsidRPr="00DD3422">
              <w:rPr>
                <w:rFonts w:ascii="Times New Roman" w:eastAsia="Times New Roman" w:hAnsi="Times New Roman" w:cs="Times New Roman"/>
                <w:sz w:val="24"/>
                <w:szCs w:val="24"/>
              </w:rPr>
              <w:t>Function is called every time to ask the questions in Round1 and finally the score of each candidate is calculated.</w:t>
            </w:r>
          </w:p>
          <w:p w14:paraId="66D3DAA3" w14:textId="77777777" w:rsidR="00DD3422" w:rsidRPr="00DD3422" w:rsidRDefault="00DD3422" w:rsidP="00DD3422">
            <w:pPr>
              <w:rPr>
                <w:rFonts w:ascii="Times New Roman" w:eastAsia="Times New Roman" w:hAnsi="Times New Roman" w:cs="Times New Roman"/>
                <w:sz w:val="24"/>
                <w:szCs w:val="24"/>
              </w:rPr>
            </w:pPr>
            <w:r w:rsidRPr="00DD3422">
              <w:rPr>
                <w:rFonts w:ascii="Times New Roman" w:eastAsia="Times New Roman" w:hAnsi="Times New Roman" w:cs="Times New Roman"/>
                <w:sz w:val="24"/>
                <w:szCs w:val="24"/>
              </w:rPr>
              <w:t>D)Round 1 Result Declaration</w:t>
            </w:r>
          </w:p>
          <w:p w14:paraId="68777CA6" w14:textId="77777777" w:rsidR="00DD3422" w:rsidRPr="00DD3422" w:rsidRDefault="00DD3422" w:rsidP="00DD3422">
            <w:pPr>
              <w:numPr>
                <w:ilvl w:val="0"/>
                <w:numId w:val="30"/>
              </w:numPr>
              <w:rPr>
                <w:rFonts w:ascii="Times New Roman" w:eastAsia="Times New Roman" w:hAnsi="Times New Roman" w:cs="Times New Roman"/>
                <w:sz w:val="24"/>
                <w:szCs w:val="24"/>
              </w:rPr>
            </w:pPr>
            <w:r w:rsidRPr="00DD3422">
              <w:rPr>
                <w:rFonts w:ascii="Times New Roman" w:eastAsia="Times New Roman" w:hAnsi="Times New Roman" w:cs="Times New Roman"/>
                <w:sz w:val="24"/>
                <w:szCs w:val="24"/>
              </w:rPr>
              <w:t>2-D list is created which contains lists in which name and score of each candidate is available.</w:t>
            </w:r>
          </w:p>
          <w:p w14:paraId="4AF5D98D" w14:textId="77777777" w:rsidR="00DD3422" w:rsidRPr="00DD3422" w:rsidRDefault="00DD3422" w:rsidP="00DD3422">
            <w:pPr>
              <w:numPr>
                <w:ilvl w:val="0"/>
                <w:numId w:val="30"/>
              </w:numPr>
              <w:rPr>
                <w:rFonts w:ascii="Times New Roman" w:eastAsia="Times New Roman" w:hAnsi="Times New Roman" w:cs="Times New Roman"/>
                <w:sz w:val="24"/>
                <w:szCs w:val="24"/>
              </w:rPr>
            </w:pPr>
            <w:r w:rsidRPr="00DD3422">
              <w:rPr>
                <w:rFonts w:ascii="Times New Roman" w:eastAsia="Times New Roman" w:hAnsi="Times New Roman" w:cs="Times New Roman"/>
                <w:sz w:val="24"/>
                <w:szCs w:val="24"/>
              </w:rPr>
              <w:t>Using FOR loops result of each candidate is printed.</w:t>
            </w:r>
          </w:p>
          <w:p w14:paraId="19CCE44C" w14:textId="3D4B0DF5" w:rsidR="00F63BFB" w:rsidRDefault="00F63BFB" w:rsidP="00DD3422">
            <w:pPr>
              <w:rPr>
                <w:rFonts w:ascii="Times New Roman" w:eastAsia="Times New Roman" w:hAnsi="Times New Roman" w:cs="Times New Roman"/>
                <w:sz w:val="24"/>
                <w:szCs w:val="24"/>
              </w:rPr>
            </w:pPr>
          </w:p>
          <w:p w14:paraId="6B6247FF" w14:textId="77777777" w:rsidR="00211085" w:rsidRPr="00211085" w:rsidRDefault="00211085" w:rsidP="00211085">
            <w:p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ROUND2</w:t>
            </w:r>
          </w:p>
          <w:p w14:paraId="3470F64D" w14:textId="77777777" w:rsidR="00211085" w:rsidRPr="00211085" w:rsidRDefault="00211085" w:rsidP="00211085">
            <w:pPr>
              <w:numPr>
                <w:ilvl w:val="0"/>
                <w:numId w:val="34"/>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Function Defining</w:t>
            </w:r>
          </w:p>
          <w:p w14:paraId="6CA5BAC4" w14:textId="77777777" w:rsidR="00211085" w:rsidRPr="00211085" w:rsidRDefault="00211085" w:rsidP="00211085">
            <w:pPr>
              <w:numPr>
                <w:ilvl w:val="0"/>
                <w:numId w:val="35"/>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The function named “check_guess2” is defined for the attemptation and scoring of quiz questions in the system.</w:t>
            </w:r>
          </w:p>
          <w:p w14:paraId="2CFAE664" w14:textId="77777777" w:rsidR="00211085" w:rsidRPr="00211085" w:rsidRDefault="00211085" w:rsidP="00211085">
            <w:pPr>
              <w:numPr>
                <w:ilvl w:val="0"/>
                <w:numId w:val="35"/>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Function defined contains the following points:</w:t>
            </w:r>
          </w:p>
          <w:p w14:paraId="30656777" w14:textId="77777777" w:rsidR="00211085" w:rsidRPr="00211085" w:rsidRDefault="00211085" w:rsidP="00211085">
            <w:pPr>
              <w:pStyle w:val="ListParagraph"/>
              <w:numPr>
                <w:ilvl w:val="0"/>
                <w:numId w:val="37"/>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Score variable is globalled.</w:t>
            </w:r>
          </w:p>
          <w:p w14:paraId="3D3F119A" w14:textId="77777777" w:rsidR="00211085" w:rsidRPr="00211085" w:rsidRDefault="00211085" w:rsidP="00211085">
            <w:pPr>
              <w:pStyle w:val="ListParagraph"/>
              <w:numPr>
                <w:ilvl w:val="0"/>
                <w:numId w:val="37"/>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Contains flag “still_guessing=True”.</w:t>
            </w:r>
          </w:p>
          <w:p w14:paraId="379324D3" w14:textId="77777777" w:rsidR="00211085" w:rsidRPr="00211085" w:rsidRDefault="00211085" w:rsidP="00211085">
            <w:pPr>
              <w:pStyle w:val="ListParagraph"/>
              <w:numPr>
                <w:ilvl w:val="0"/>
                <w:numId w:val="37"/>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lastRenderedPageBreak/>
              <w:t>If user defined guess and the actual answer of the questions are the same, then score is incremented by 1 and flag “still_guessing” becomes false.</w:t>
            </w:r>
          </w:p>
          <w:p w14:paraId="22F8915D" w14:textId="77C2B575" w:rsidR="00211085" w:rsidRPr="00211085" w:rsidRDefault="00211085" w:rsidP="00211085">
            <w:pPr>
              <w:pStyle w:val="ListParagraph"/>
              <w:numPr>
                <w:ilvl w:val="0"/>
                <w:numId w:val="37"/>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 xml:space="preserve">But if user defined guess and actual answer do not </w:t>
            </w:r>
            <w:r w:rsidR="006C6B1B" w:rsidRPr="00211085">
              <w:rPr>
                <w:rFonts w:ascii="Times New Roman" w:eastAsia="Times New Roman" w:hAnsi="Times New Roman" w:cs="Times New Roman"/>
                <w:sz w:val="24"/>
                <w:szCs w:val="24"/>
              </w:rPr>
              <w:t>match,</w:t>
            </w:r>
            <w:r w:rsidRPr="00211085">
              <w:rPr>
                <w:rFonts w:ascii="Times New Roman" w:eastAsia="Times New Roman" w:hAnsi="Times New Roman" w:cs="Times New Roman"/>
                <w:sz w:val="24"/>
                <w:szCs w:val="24"/>
              </w:rPr>
              <w:t xml:space="preserve"> then attempts are available on the user’s choice.</w:t>
            </w:r>
          </w:p>
          <w:p w14:paraId="34ED670A" w14:textId="7E8F70C7" w:rsidR="00211085" w:rsidRPr="00211085" w:rsidRDefault="00211085" w:rsidP="00211085">
            <w:pPr>
              <w:pStyle w:val="ListParagraph"/>
              <w:numPr>
                <w:ilvl w:val="0"/>
                <w:numId w:val="37"/>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If user press “1</w:t>
            </w:r>
            <w:r w:rsidR="006C6B1B" w:rsidRPr="00211085">
              <w:rPr>
                <w:rFonts w:ascii="Times New Roman" w:eastAsia="Times New Roman" w:hAnsi="Times New Roman" w:cs="Times New Roman"/>
                <w:sz w:val="24"/>
                <w:szCs w:val="24"/>
              </w:rPr>
              <w:t>”,</w:t>
            </w:r>
            <w:r w:rsidRPr="00211085">
              <w:rPr>
                <w:rFonts w:ascii="Times New Roman" w:eastAsia="Times New Roman" w:hAnsi="Times New Roman" w:cs="Times New Roman"/>
                <w:sz w:val="24"/>
                <w:szCs w:val="24"/>
              </w:rPr>
              <w:t xml:space="preserve"> then attempt is </w:t>
            </w:r>
            <w:r w:rsidR="006C6B1B" w:rsidRPr="00211085">
              <w:rPr>
                <w:rFonts w:ascii="Times New Roman" w:eastAsia="Times New Roman" w:hAnsi="Times New Roman" w:cs="Times New Roman"/>
                <w:sz w:val="24"/>
                <w:szCs w:val="24"/>
              </w:rPr>
              <w:t>available,</w:t>
            </w:r>
            <w:r w:rsidRPr="00211085">
              <w:rPr>
                <w:rFonts w:ascii="Times New Roman" w:eastAsia="Times New Roman" w:hAnsi="Times New Roman" w:cs="Times New Roman"/>
                <w:sz w:val="24"/>
                <w:szCs w:val="24"/>
              </w:rPr>
              <w:t xml:space="preserve"> otherwise score remains 0.</w:t>
            </w:r>
          </w:p>
          <w:p w14:paraId="1296C4B3" w14:textId="77777777" w:rsidR="00211085" w:rsidRPr="00211085" w:rsidRDefault="00211085" w:rsidP="00211085">
            <w:pPr>
              <w:pStyle w:val="ListParagraph"/>
              <w:numPr>
                <w:ilvl w:val="0"/>
                <w:numId w:val="37"/>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On availability of each attempt, 0.5 mark is deducted in the score.</w:t>
            </w:r>
          </w:p>
          <w:p w14:paraId="3D04C73E" w14:textId="06B2FF4B" w:rsidR="00211085" w:rsidRPr="00211085" w:rsidRDefault="00211085" w:rsidP="00211085">
            <w:pPr>
              <w:pStyle w:val="ListParagraph"/>
              <w:numPr>
                <w:ilvl w:val="0"/>
                <w:numId w:val="37"/>
              </w:numPr>
              <w:rPr>
                <w:rFonts w:ascii="Times New Roman" w:eastAsia="Times New Roman" w:hAnsi="Times New Roman" w:cs="Times New Roman"/>
                <w:sz w:val="24"/>
                <w:szCs w:val="24"/>
              </w:rPr>
            </w:pPr>
            <w:r w:rsidRPr="00211085">
              <w:rPr>
                <w:rFonts w:ascii="Times New Roman" w:eastAsia="Times New Roman" w:hAnsi="Times New Roman" w:cs="Times New Roman"/>
                <w:sz w:val="24"/>
                <w:szCs w:val="24"/>
              </w:rPr>
              <w:t>On each attempt, guess is checked again. If guess matches with actual answer 0.5 mark is awarded, else 0.5 mark is deducted as negative marking. At the end, Correct answer is printed</w:t>
            </w:r>
          </w:p>
          <w:p w14:paraId="67246171" w14:textId="77777777" w:rsidR="00B30C0C" w:rsidRPr="00B30C0C" w:rsidRDefault="00B30C0C" w:rsidP="00B30C0C">
            <w:p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B) Candidates Selection</w:t>
            </w:r>
          </w:p>
          <w:p w14:paraId="79BB0FA1" w14:textId="77777777" w:rsidR="00B30C0C" w:rsidRPr="00B30C0C" w:rsidRDefault="00B30C0C" w:rsidP="00B30C0C">
            <w:p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Those candidates who have scored 3 or more than 3 out 0f 5 in Round1 are being selected for round 2.</w:t>
            </w:r>
          </w:p>
          <w:p w14:paraId="18537CB1" w14:textId="77777777" w:rsidR="00B30C0C" w:rsidRPr="00B30C0C" w:rsidRDefault="00B30C0C" w:rsidP="00B30C0C">
            <w:p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 xml:space="preserve"> C)Question Asking</w:t>
            </w:r>
          </w:p>
          <w:p w14:paraId="55E346AD" w14:textId="77777777" w:rsidR="00B30C0C" w:rsidRPr="00B30C0C" w:rsidRDefault="00B30C0C" w:rsidP="00B30C0C">
            <w:p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Function “check_guess2” is called every time to ask questions in Round 2 and finally the score of each selected candidate is printed.</w:t>
            </w:r>
          </w:p>
          <w:p w14:paraId="0B1B336B" w14:textId="77777777" w:rsidR="00B30C0C" w:rsidRPr="00B30C0C" w:rsidRDefault="00B30C0C" w:rsidP="00B30C0C">
            <w:p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D)Round 2 Result Declaration</w:t>
            </w:r>
          </w:p>
          <w:p w14:paraId="2D9037CF" w14:textId="77777777" w:rsidR="00B30C0C" w:rsidRPr="00B30C0C" w:rsidRDefault="00B30C0C" w:rsidP="00B30C0C">
            <w:pPr>
              <w:numPr>
                <w:ilvl w:val="0"/>
                <w:numId w:val="38"/>
              </w:num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2-D list is created which contains lists in which name and score of each candidate is available.</w:t>
            </w:r>
          </w:p>
          <w:p w14:paraId="10B9D2EC" w14:textId="77777777" w:rsidR="00B30C0C" w:rsidRPr="00B30C0C" w:rsidRDefault="00B30C0C" w:rsidP="00B30C0C">
            <w:pPr>
              <w:numPr>
                <w:ilvl w:val="0"/>
                <w:numId w:val="38"/>
              </w:num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Using FOR loops result of each candidate is printed.</w:t>
            </w:r>
          </w:p>
          <w:p w14:paraId="43DD6F97" w14:textId="77777777" w:rsidR="00B30C0C" w:rsidRPr="00B30C0C" w:rsidRDefault="00B30C0C" w:rsidP="00B30C0C">
            <w:p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E) Winner Declaration</w:t>
            </w:r>
          </w:p>
          <w:p w14:paraId="210ED51D" w14:textId="77777777" w:rsidR="00B30C0C" w:rsidRPr="00B30C0C" w:rsidRDefault="00B30C0C" w:rsidP="00B30C0C">
            <w:pPr>
              <w:rPr>
                <w:rFonts w:ascii="Times New Roman" w:eastAsia="Times New Roman" w:hAnsi="Times New Roman" w:cs="Times New Roman"/>
                <w:sz w:val="24"/>
                <w:szCs w:val="24"/>
              </w:rPr>
            </w:pPr>
            <w:r w:rsidRPr="00B30C0C">
              <w:rPr>
                <w:rFonts w:ascii="Times New Roman" w:eastAsia="Times New Roman" w:hAnsi="Times New Roman" w:cs="Times New Roman"/>
                <w:sz w:val="24"/>
                <w:szCs w:val="24"/>
              </w:rPr>
              <w:t>Maximum marks scored in Round 2 is compared with score of every selected candidate and finally the name of winner is printed</w:t>
            </w:r>
          </w:p>
          <w:p w14:paraId="55581613" w14:textId="77777777" w:rsidR="00F63BFB" w:rsidRDefault="00F63BFB" w:rsidP="00211085">
            <w:pPr>
              <w:rPr>
                <w:rFonts w:ascii="Times New Roman" w:eastAsia="Times New Roman" w:hAnsi="Times New Roman" w:cs="Times New Roman"/>
                <w:sz w:val="24"/>
                <w:szCs w:val="24"/>
              </w:rPr>
            </w:pPr>
          </w:p>
          <w:p w14:paraId="3BE93594" w14:textId="77777777" w:rsidR="00F63BFB" w:rsidRDefault="00F63BFB" w:rsidP="00AC0ABB">
            <w:pPr>
              <w:rPr>
                <w:rFonts w:ascii="Times New Roman" w:eastAsia="Times New Roman" w:hAnsi="Times New Roman" w:cs="Times New Roman"/>
                <w:sz w:val="24"/>
                <w:szCs w:val="24"/>
              </w:rPr>
            </w:pPr>
          </w:p>
          <w:p w14:paraId="6C0C0981" w14:textId="77777777" w:rsidR="00F63BFB" w:rsidRDefault="00F63BFB" w:rsidP="00AC0ABB">
            <w:pPr>
              <w:rPr>
                <w:rFonts w:ascii="Times New Roman" w:eastAsia="Times New Roman" w:hAnsi="Times New Roman" w:cs="Times New Roman"/>
                <w:sz w:val="24"/>
                <w:szCs w:val="24"/>
              </w:rPr>
            </w:pPr>
          </w:p>
          <w:p w14:paraId="2D6DFF00" w14:textId="77777777" w:rsidR="00F63BFB" w:rsidRDefault="00F63BFB" w:rsidP="00AC0ABB">
            <w:pPr>
              <w:rPr>
                <w:rFonts w:ascii="Times New Roman" w:eastAsia="Times New Roman" w:hAnsi="Times New Roman" w:cs="Times New Roman"/>
                <w:noProof/>
                <w:sz w:val="24"/>
                <w:szCs w:val="24"/>
              </w:rPr>
            </w:pPr>
          </w:p>
          <w:p w14:paraId="441F3DA5" w14:textId="7D8CC219" w:rsidR="00CF6A2E" w:rsidRDefault="00CF6A2E" w:rsidP="00AC0ABB">
            <w:pPr>
              <w:rPr>
                <w:rFonts w:ascii="Times New Roman" w:eastAsia="Times New Roman" w:hAnsi="Times New Roman" w:cs="Times New Roman"/>
                <w:noProof/>
                <w:sz w:val="24"/>
                <w:szCs w:val="24"/>
              </w:rPr>
            </w:pPr>
          </w:p>
          <w:p w14:paraId="1BFF2D26" w14:textId="6F00EB4C" w:rsidR="00CF6A2E" w:rsidRDefault="00CF6A2E" w:rsidP="00AC0ABB">
            <w:pPr>
              <w:rPr>
                <w:rFonts w:ascii="Times New Roman" w:eastAsia="Times New Roman" w:hAnsi="Times New Roman" w:cs="Times New Roman"/>
                <w:noProof/>
                <w:sz w:val="24"/>
                <w:szCs w:val="24"/>
              </w:rPr>
            </w:pPr>
          </w:p>
          <w:p w14:paraId="206E49C7" w14:textId="42110B12" w:rsidR="00CF6A2E" w:rsidRDefault="00CF6A2E" w:rsidP="00AC0ABB">
            <w:pPr>
              <w:rPr>
                <w:rFonts w:ascii="Times New Roman" w:eastAsia="Times New Roman" w:hAnsi="Times New Roman" w:cs="Times New Roman"/>
                <w:noProof/>
                <w:sz w:val="24"/>
                <w:szCs w:val="24"/>
              </w:rPr>
            </w:pPr>
          </w:p>
          <w:p w14:paraId="354F90BF" w14:textId="264E2D8D" w:rsidR="00AC0ABB" w:rsidRPr="00F63BFB" w:rsidRDefault="00AC0ABB" w:rsidP="00306368">
            <w:pPr>
              <w:rPr>
                <w:rFonts w:ascii="Times New Roman" w:eastAsia="Times New Roman" w:hAnsi="Times New Roman" w:cs="Times New Roman"/>
                <w:sz w:val="24"/>
                <w:szCs w:val="24"/>
              </w:rPr>
            </w:pPr>
          </w:p>
          <w:p w14:paraId="27EA9E81" w14:textId="6ECF90A7" w:rsidR="00AC0ABB" w:rsidRDefault="00AC0ABB" w:rsidP="00306368">
            <w:pPr>
              <w:rPr>
                <w:rFonts w:ascii="Times New Roman" w:eastAsia="Times New Roman" w:hAnsi="Times New Roman" w:cs="Times New Roman"/>
                <w:color w:val="000000"/>
                <w:sz w:val="24"/>
                <w:szCs w:val="24"/>
                <w:lang w:val="en-US"/>
              </w:rPr>
            </w:pPr>
          </w:p>
          <w:p w14:paraId="2BED560C" w14:textId="77777777" w:rsidR="00AC0ABB" w:rsidRPr="00306368" w:rsidRDefault="00AC0ABB" w:rsidP="00306368">
            <w:pPr>
              <w:rPr>
                <w:rFonts w:ascii="Times New Roman" w:eastAsia="Times New Roman" w:hAnsi="Times New Roman" w:cs="Times New Roman"/>
                <w:color w:val="000000"/>
                <w:sz w:val="24"/>
                <w:szCs w:val="24"/>
                <w:lang w:val="en-US"/>
              </w:rPr>
            </w:pPr>
          </w:p>
          <w:p w14:paraId="63A99775" w14:textId="439BECD8" w:rsidR="00306368" w:rsidRPr="00306368" w:rsidRDefault="00306368" w:rsidP="00306368">
            <w:pPr>
              <w:rPr>
                <w:rFonts w:ascii="Times New Roman" w:eastAsia="Times New Roman" w:hAnsi="Times New Roman" w:cs="Times New Roman"/>
                <w:color w:val="000000"/>
                <w:sz w:val="24"/>
                <w:szCs w:val="24"/>
                <w:lang w:val="en-US"/>
              </w:rPr>
            </w:pPr>
          </w:p>
        </w:tc>
      </w:tr>
      <w:tr w:rsidR="00306368" w:rsidRPr="00306368" w14:paraId="3201F479" w14:textId="77777777" w:rsidTr="00417B45">
        <w:trPr>
          <w:trHeight w:val="416"/>
          <w:jc w:val="center"/>
        </w:trPr>
        <w:tc>
          <w:tcPr>
            <w:tcW w:w="3114" w:type="dxa"/>
            <w:tcBorders>
              <w:top w:val="single" w:sz="4" w:space="0" w:color="000000"/>
              <w:left w:val="single" w:sz="4" w:space="0" w:color="000000"/>
              <w:bottom w:val="single" w:sz="4" w:space="0" w:color="000000"/>
              <w:right w:val="single" w:sz="4" w:space="0" w:color="000000"/>
            </w:tcBorders>
          </w:tcPr>
          <w:p w14:paraId="196B5B70" w14:textId="6F4BEEF8" w:rsidR="00306368" w:rsidRPr="00306368" w:rsidRDefault="007833EA" w:rsidP="00306368">
            <w:pPr>
              <w:rPr>
                <w:rFonts w:ascii="Times New Roman" w:eastAsia="Times New Roman" w:hAnsi="Times New Roman" w:cs="Times New Roman"/>
                <w:color w:val="000000"/>
                <w:sz w:val="24"/>
                <w:szCs w:val="24"/>
                <w:lang w:val="en-US"/>
              </w:rPr>
            </w:pPr>
            <w:r w:rsidRPr="00306368">
              <w:rPr>
                <w:rFonts w:ascii="Times New Roman" w:eastAsia="Times New Roman" w:hAnsi="Times New Roman" w:cs="Times New Roman"/>
                <w:sz w:val="24"/>
                <w:szCs w:val="24"/>
                <w:lang w:val="en-US"/>
              </w:rPr>
              <w:lastRenderedPageBreak/>
              <w:t>Lower</w:t>
            </w:r>
            <w:r>
              <w:rPr>
                <w:rFonts w:ascii="Times New Roman" w:eastAsia="Times New Roman" w:hAnsi="Times New Roman" w:cs="Times New Roman"/>
                <w:color w:val="000000"/>
                <w:sz w:val="24"/>
                <w:szCs w:val="24"/>
                <w:lang w:val="en-US"/>
              </w:rPr>
              <w:t>-level</w:t>
            </w:r>
            <w:r w:rsidR="00312649">
              <w:rPr>
                <w:rFonts w:ascii="Times New Roman" w:eastAsia="Times New Roman" w:hAnsi="Times New Roman" w:cs="Times New Roman"/>
                <w:color w:val="000000"/>
                <w:sz w:val="24"/>
                <w:szCs w:val="24"/>
                <w:lang w:val="en-US"/>
              </w:rPr>
              <w:t xml:space="preserve"> </w:t>
            </w:r>
            <w:r w:rsidR="00306368" w:rsidRPr="00306368">
              <w:rPr>
                <w:rFonts w:ascii="Times New Roman" w:eastAsia="Times New Roman" w:hAnsi="Times New Roman" w:cs="Times New Roman"/>
                <w:color w:val="000000"/>
                <w:sz w:val="24"/>
                <w:szCs w:val="24"/>
                <w:lang w:val="en-US"/>
              </w:rPr>
              <w:t xml:space="preserve">Approach to be followed:  </w:t>
            </w:r>
          </w:p>
          <w:p w14:paraId="469FA922" w14:textId="4E7A1AC2" w:rsidR="00306368" w:rsidRPr="00306368" w:rsidRDefault="00306368" w:rsidP="00312649">
            <w:pPr>
              <w:ind w:left="360"/>
              <w:rPr>
                <w:rFonts w:ascii="Times New Roman" w:eastAsia="Times New Roman" w:hAnsi="Times New Roman" w:cs="Times New Roman"/>
                <w:color w:val="000000"/>
                <w:sz w:val="24"/>
                <w:szCs w:val="24"/>
                <w:lang w:val="en-US"/>
              </w:rPr>
            </w:pPr>
          </w:p>
          <w:p w14:paraId="76286832" w14:textId="77777777" w:rsidR="00306368" w:rsidRPr="00306368" w:rsidRDefault="00306368" w:rsidP="00306368">
            <w:pPr>
              <w:rPr>
                <w:rFonts w:ascii="Times New Roman" w:eastAsia="Times New Roman" w:hAnsi="Times New Roman" w:cs="Times New Roman"/>
                <w:color w:val="000000"/>
                <w:sz w:val="24"/>
                <w:szCs w:val="24"/>
                <w:lang w:val="en-US"/>
              </w:rPr>
            </w:pPr>
          </w:p>
        </w:tc>
        <w:tc>
          <w:tcPr>
            <w:tcW w:w="6662" w:type="dxa"/>
            <w:tcBorders>
              <w:top w:val="single" w:sz="4" w:space="0" w:color="000000"/>
              <w:left w:val="single" w:sz="4" w:space="0" w:color="000000"/>
              <w:bottom w:val="single" w:sz="4" w:space="0" w:color="000000"/>
              <w:right w:val="single" w:sz="4" w:space="0" w:color="000000"/>
            </w:tcBorders>
          </w:tcPr>
          <w:p w14:paraId="5704CB19" w14:textId="238EC7B6" w:rsidR="00D45C74" w:rsidRPr="00653CF3" w:rsidRDefault="00306368" w:rsidP="00653CF3">
            <w:pPr>
              <w:rPr>
                <w:rFonts w:ascii="Times New Roman" w:eastAsia="Times New Roman" w:hAnsi="Times New Roman" w:cs="Times New Roman"/>
                <w:sz w:val="24"/>
                <w:szCs w:val="24"/>
                <w:lang w:val="en-US"/>
              </w:rPr>
            </w:pPr>
            <w:r w:rsidRPr="00653CF3">
              <w:rPr>
                <w:rFonts w:ascii="Times New Roman" w:eastAsia="Times New Roman" w:hAnsi="Times New Roman" w:cs="Times New Roman"/>
                <w:sz w:val="24"/>
                <w:szCs w:val="24"/>
                <w:lang w:val="en-US"/>
              </w:rPr>
              <w:t>User case</w:t>
            </w:r>
            <w:r w:rsidR="00653CF3" w:rsidRPr="00653CF3">
              <w:rPr>
                <w:rFonts w:ascii="Times New Roman" w:eastAsia="Times New Roman" w:hAnsi="Times New Roman" w:cs="Times New Roman"/>
                <w:sz w:val="24"/>
                <w:szCs w:val="24"/>
                <w:lang w:val="en-US"/>
              </w:rPr>
              <w:t>1</w:t>
            </w:r>
            <w:r w:rsidR="00237855" w:rsidRPr="00653CF3">
              <w:rPr>
                <w:rFonts w:ascii="Times New Roman" w:eastAsia="Times New Roman" w:hAnsi="Times New Roman" w:cs="Times New Roman"/>
                <w:sz w:val="24"/>
                <w:szCs w:val="24"/>
                <w:lang w:val="en-US"/>
              </w:rPr>
              <w:t xml:space="preserve">: </w:t>
            </w:r>
          </w:p>
          <w:p w14:paraId="24458A57" w14:textId="2E4FD605" w:rsidR="00237855" w:rsidRDefault="00095D2D" w:rsidP="00291E5B">
            <w:pPr>
              <w:pStyle w:val="ListParagraph"/>
              <w:numPr>
                <w:ilvl w:val="1"/>
                <w:numId w:val="2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Enter </w:t>
            </w:r>
            <w:r w:rsidR="001A2550" w:rsidRPr="00D45C74">
              <w:rPr>
                <w:rFonts w:ascii="Times New Roman" w:eastAsia="Times New Roman" w:hAnsi="Times New Roman" w:cs="Times New Roman"/>
                <w:sz w:val="24"/>
                <w:szCs w:val="24"/>
                <w:lang w:val="en-US"/>
              </w:rPr>
              <w:t xml:space="preserve">the number of participants attempting </w:t>
            </w:r>
            <w:r w:rsidR="001D34B0">
              <w:rPr>
                <w:rFonts w:ascii="Times New Roman" w:eastAsia="Times New Roman" w:hAnsi="Times New Roman" w:cs="Times New Roman"/>
                <w:sz w:val="24"/>
                <w:szCs w:val="24"/>
                <w:lang w:val="en-US"/>
              </w:rPr>
              <w:t xml:space="preserve">        </w:t>
            </w:r>
            <w:r w:rsidR="001A2550" w:rsidRPr="00D45C74">
              <w:rPr>
                <w:rFonts w:ascii="Times New Roman" w:eastAsia="Times New Roman" w:hAnsi="Times New Roman" w:cs="Times New Roman"/>
                <w:sz w:val="24"/>
                <w:szCs w:val="24"/>
                <w:lang w:val="en-US"/>
              </w:rPr>
              <w:t>the quiz.</w:t>
            </w:r>
          </w:p>
          <w:p w14:paraId="1502C0D2" w14:textId="45F3511E" w:rsidR="00BA50ED" w:rsidRPr="00BA50ED" w:rsidRDefault="00095D2D" w:rsidP="00291E5B">
            <w:pPr>
              <w:pStyle w:val="ListParagraph"/>
              <w:numPr>
                <w:ilvl w:val="1"/>
                <w:numId w:val="2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Enter </w:t>
            </w:r>
            <w:r w:rsidR="00451B3B">
              <w:rPr>
                <w:rFonts w:ascii="Times New Roman" w:eastAsia="Times New Roman" w:hAnsi="Times New Roman" w:cs="Times New Roman"/>
                <w:sz w:val="24"/>
                <w:szCs w:val="24"/>
                <w:lang w:val="en-US"/>
              </w:rPr>
              <w:t xml:space="preserve">name of </w:t>
            </w:r>
            <w:r w:rsidR="00BA50ED">
              <w:rPr>
                <w:rFonts w:ascii="Times New Roman" w:eastAsia="Times New Roman" w:hAnsi="Times New Roman" w:cs="Times New Roman"/>
                <w:sz w:val="24"/>
                <w:szCs w:val="24"/>
                <w:lang w:val="en-US"/>
              </w:rPr>
              <w:t xml:space="preserve">each </w:t>
            </w:r>
            <w:r w:rsidR="00451B3B">
              <w:rPr>
                <w:rFonts w:ascii="Times New Roman" w:eastAsia="Times New Roman" w:hAnsi="Times New Roman" w:cs="Times New Roman"/>
                <w:sz w:val="24"/>
                <w:szCs w:val="24"/>
                <w:lang w:val="en-US"/>
              </w:rPr>
              <w:t>participant.</w:t>
            </w:r>
          </w:p>
          <w:p w14:paraId="03773D27" w14:textId="64262207" w:rsidR="00BA50ED" w:rsidRDefault="00BA50ED" w:rsidP="00291E5B">
            <w:pPr>
              <w:pStyle w:val="ListParagraph"/>
              <w:numPr>
                <w:ilvl w:val="0"/>
                <w:numId w:val="2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Each participant w</w:t>
            </w:r>
            <w:r w:rsidR="007833EA">
              <w:rPr>
                <w:rFonts w:ascii="Times New Roman" w:eastAsia="Times New Roman" w:hAnsi="Times New Roman" w:cs="Times New Roman"/>
                <w:sz w:val="24"/>
                <w:szCs w:val="24"/>
                <w:lang w:val="en-US"/>
              </w:rPr>
              <w:t>ould attempt the quiz.</w:t>
            </w:r>
          </w:p>
          <w:p w14:paraId="2AA6A69E" w14:textId="4D71108C" w:rsidR="007833EA" w:rsidRDefault="007833EA" w:rsidP="00291E5B">
            <w:pPr>
              <w:pStyle w:val="ListParagraph"/>
              <w:numPr>
                <w:ilvl w:val="0"/>
                <w:numId w:val="2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Score of each candidate will be displayed.</w:t>
            </w:r>
          </w:p>
          <w:p w14:paraId="1BD66B61" w14:textId="1A86D5EE" w:rsidR="002D121A" w:rsidRPr="002D121A" w:rsidRDefault="002D121A" w:rsidP="002D121A">
            <w:pPr>
              <w:ind w:left="14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CHECK_GUESS1</w:t>
            </w:r>
          </w:p>
          <w:p w14:paraId="6E5C6720" w14:textId="6E70706B" w:rsidR="0062074E" w:rsidRPr="0062074E" w:rsidRDefault="0062074E" w:rsidP="00291E5B">
            <w:pPr>
              <w:ind w:left="720"/>
              <w:rPr>
                <w:rFonts w:ascii="Times New Roman" w:eastAsia="Times New Roman" w:hAnsi="Times New Roman" w:cs="Times New Roman"/>
                <w:sz w:val="24"/>
                <w:szCs w:val="24"/>
              </w:rPr>
            </w:pPr>
          </w:p>
          <w:p w14:paraId="1B787681" w14:textId="77A47AB0" w:rsidR="00306368" w:rsidRPr="00306368" w:rsidRDefault="00306368" w:rsidP="008E2FBB">
            <w:pPr>
              <w:ind w:left="720"/>
              <w:rPr>
                <w:rFonts w:ascii="Times New Roman" w:eastAsia="Times New Roman" w:hAnsi="Times New Roman" w:cs="Times New Roman"/>
                <w:sz w:val="24"/>
                <w:szCs w:val="24"/>
                <w:lang w:val="en-US"/>
              </w:rPr>
            </w:pPr>
          </w:p>
          <w:p w14:paraId="7766FC71" w14:textId="0D381143" w:rsidR="00306368" w:rsidRDefault="00306368" w:rsidP="00306368">
            <w:pPr>
              <w:rPr>
                <w:noProof/>
              </w:rPr>
            </w:pPr>
          </w:p>
          <w:p w14:paraId="49176E30" w14:textId="77777777" w:rsidR="002D121A" w:rsidRDefault="002D121A" w:rsidP="00306368">
            <w:pPr>
              <w:rPr>
                <w:noProof/>
              </w:rPr>
            </w:pPr>
          </w:p>
          <w:p w14:paraId="17742290" w14:textId="77777777" w:rsidR="002D121A" w:rsidRDefault="002D121A" w:rsidP="00306368">
            <w:pPr>
              <w:rPr>
                <w:noProof/>
              </w:rPr>
            </w:pPr>
          </w:p>
          <w:p w14:paraId="129132A3" w14:textId="77777777" w:rsidR="002D121A" w:rsidRDefault="002D121A" w:rsidP="00306368">
            <w:pPr>
              <w:rPr>
                <w:noProof/>
              </w:rPr>
            </w:pPr>
          </w:p>
          <w:p w14:paraId="0D31A6C8" w14:textId="77777777" w:rsidR="002D121A" w:rsidRDefault="002D121A" w:rsidP="00306368">
            <w:pPr>
              <w:rPr>
                <w:noProof/>
              </w:rPr>
            </w:pPr>
          </w:p>
          <w:p w14:paraId="2A78F4FC" w14:textId="77777777" w:rsidR="002D121A" w:rsidRDefault="002D121A" w:rsidP="00306368">
            <w:pPr>
              <w:rPr>
                <w:noProof/>
              </w:rPr>
            </w:pPr>
          </w:p>
          <w:p w14:paraId="2F4D3722" w14:textId="23783F04" w:rsidR="002D121A" w:rsidRPr="00306368" w:rsidRDefault="00234FB9" w:rsidP="00306368">
            <w:pPr>
              <w:rPr>
                <w:rFonts w:ascii="Times New Roman" w:eastAsia="Times New Roman" w:hAnsi="Times New Roman" w:cs="Times New Roman"/>
                <w:color w:val="000000"/>
                <w:sz w:val="24"/>
                <w:szCs w:val="24"/>
                <w:lang w:val="en-US"/>
              </w:rPr>
            </w:pPr>
            <w:r w:rsidRPr="0042515D">
              <w:rPr>
                <w:noProof/>
              </w:rPr>
              <w:lastRenderedPageBreak/>
              <w:drawing>
                <wp:anchor distT="0" distB="0" distL="114300" distR="114300" simplePos="0" relativeHeight="251658240" behindDoc="1" locked="0" layoutInCell="1" allowOverlap="1" wp14:anchorId="57164CC6" wp14:editId="2495A3C0">
                  <wp:simplePos x="0" y="0"/>
                  <wp:positionH relativeFrom="column">
                    <wp:posOffset>-1905</wp:posOffset>
                  </wp:positionH>
                  <wp:positionV relativeFrom="paragraph">
                    <wp:posOffset>1270</wp:posOffset>
                  </wp:positionV>
                  <wp:extent cx="4114165" cy="7459980"/>
                  <wp:effectExtent l="0" t="0" r="635" b="7620"/>
                  <wp:wrapTight wrapText="bothSides">
                    <wp:wrapPolygon edited="0">
                      <wp:start x="0" y="0"/>
                      <wp:lineTo x="0" y="21567"/>
                      <wp:lineTo x="21503" y="21567"/>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165" cy="745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49A47" w14:textId="77777777" w:rsidR="00653CF3" w:rsidRPr="00653CF3" w:rsidRDefault="00653CF3" w:rsidP="00653CF3">
            <w:pPr>
              <w:rPr>
                <w:rFonts w:ascii="Times New Roman" w:eastAsia="Times New Roman" w:hAnsi="Times New Roman" w:cs="Times New Roman"/>
                <w:color w:val="000000"/>
                <w:sz w:val="24"/>
                <w:szCs w:val="24"/>
              </w:rPr>
            </w:pPr>
            <w:r w:rsidRPr="00653CF3">
              <w:rPr>
                <w:rFonts w:ascii="Times New Roman" w:eastAsia="Times New Roman" w:hAnsi="Times New Roman" w:cs="Times New Roman"/>
                <w:color w:val="000000"/>
                <w:sz w:val="24"/>
                <w:szCs w:val="24"/>
                <w:lang w:val="en-US"/>
              </w:rPr>
              <w:t>User Case 2:</w:t>
            </w:r>
          </w:p>
          <w:p w14:paraId="1D5F9A7E" w14:textId="77777777" w:rsidR="00653CF3" w:rsidRPr="00653CF3" w:rsidRDefault="00653CF3" w:rsidP="00653CF3">
            <w:pPr>
              <w:numPr>
                <w:ilvl w:val="0"/>
                <w:numId w:val="39"/>
              </w:numPr>
              <w:rPr>
                <w:rFonts w:ascii="Times New Roman" w:eastAsia="Times New Roman" w:hAnsi="Times New Roman" w:cs="Times New Roman"/>
                <w:color w:val="000000"/>
                <w:sz w:val="24"/>
                <w:szCs w:val="24"/>
              </w:rPr>
            </w:pPr>
            <w:r w:rsidRPr="00653CF3">
              <w:rPr>
                <w:rFonts w:ascii="Times New Roman" w:eastAsia="Times New Roman" w:hAnsi="Times New Roman" w:cs="Times New Roman"/>
                <w:color w:val="000000"/>
                <w:sz w:val="24"/>
                <w:szCs w:val="24"/>
                <w:lang w:val="en-US"/>
              </w:rPr>
              <w:t>Each candidate with marks more than or equal to 3 in Round 1 are selected for round 2</w:t>
            </w:r>
          </w:p>
          <w:p w14:paraId="77B6A19F" w14:textId="77777777" w:rsidR="00653CF3" w:rsidRPr="00653CF3" w:rsidRDefault="00653CF3" w:rsidP="00653CF3">
            <w:pPr>
              <w:numPr>
                <w:ilvl w:val="0"/>
                <w:numId w:val="39"/>
              </w:numPr>
              <w:rPr>
                <w:rFonts w:ascii="Times New Roman" w:eastAsia="Times New Roman" w:hAnsi="Times New Roman" w:cs="Times New Roman"/>
                <w:color w:val="000000"/>
                <w:sz w:val="24"/>
                <w:szCs w:val="24"/>
              </w:rPr>
            </w:pPr>
            <w:r w:rsidRPr="00653CF3">
              <w:rPr>
                <w:rFonts w:ascii="Times New Roman" w:eastAsia="Times New Roman" w:hAnsi="Times New Roman" w:cs="Times New Roman"/>
                <w:color w:val="000000"/>
                <w:sz w:val="24"/>
                <w:szCs w:val="24"/>
                <w:lang w:val="en-US"/>
              </w:rPr>
              <w:t>Selected candidates would attempt Round 2 with different marking scheme</w:t>
            </w:r>
          </w:p>
          <w:p w14:paraId="34634666" w14:textId="29E3CF27" w:rsidR="00653CF3" w:rsidRPr="002D121A" w:rsidRDefault="00653CF3" w:rsidP="00653CF3">
            <w:pPr>
              <w:numPr>
                <w:ilvl w:val="0"/>
                <w:numId w:val="39"/>
              </w:numPr>
              <w:rPr>
                <w:rFonts w:ascii="Times New Roman" w:eastAsia="Times New Roman" w:hAnsi="Times New Roman" w:cs="Times New Roman"/>
                <w:color w:val="000000"/>
                <w:sz w:val="24"/>
                <w:szCs w:val="24"/>
              </w:rPr>
            </w:pPr>
            <w:r w:rsidRPr="00653CF3">
              <w:rPr>
                <w:rFonts w:ascii="Times New Roman" w:eastAsia="Times New Roman" w:hAnsi="Times New Roman" w:cs="Times New Roman"/>
                <w:color w:val="000000"/>
                <w:sz w:val="24"/>
                <w:szCs w:val="24"/>
                <w:lang w:val="en-US"/>
              </w:rPr>
              <w:t>Score of each candidate would be displayed.</w:t>
            </w:r>
          </w:p>
          <w:p w14:paraId="4F283375" w14:textId="088B21AA" w:rsidR="002D121A" w:rsidRPr="00653CF3" w:rsidRDefault="002D121A" w:rsidP="002D121A">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lastRenderedPageBreak/>
              <w:t>CHECK_GUESS2</w:t>
            </w:r>
          </w:p>
          <w:p w14:paraId="0B6377A4" w14:textId="77777777" w:rsidR="00653CF3" w:rsidRPr="00653CF3" w:rsidRDefault="00653CF3" w:rsidP="00653CF3">
            <w:pPr>
              <w:ind w:left="360"/>
              <w:rPr>
                <w:rFonts w:ascii="Times New Roman" w:eastAsia="Times New Roman" w:hAnsi="Times New Roman" w:cs="Times New Roman"/>
                <w:color w:val="000000"/>
                <w:sz w:val="24"/>
                <w:szCs w:val="24"/>
              </w:rPr>
            </w:pPr>
          </w:p>
          <w:p w14:paraId="44EF6320" w14:textId="77777777" w:rsidR="00306368" w:rsidRPr="00306368" w:rsidRDefault="00306368" w:rsidP="00306368">
            <w:pPr>
              <w:rPr>
                <w:rFonts w:ascii="Times New Roman" w:eastAsia="Times New Roman" w:hAnsi="Times New Roman" w:cs="Times New Roman"/>
                <w:color w:val="000000"/>
                <w:sz w:val="24"/>
                <w:szCs w:val="24"/>
                <w:lang w:val="en-US"/>
              </w:rPr>
            </w:pPr>
          </w:p>
          <w:p w14:paraId="2EBAA801" w14:textId="49C49425" w:rsidR="00306368" w:rsidRPr="00306368" w:rsidRDefault="004812B2" w:rsidP="00306368">
            <w:pPr>
              <w:rPr>
                <w:rFonts w:ascii="Times New Roman" w:eastAsia="Times New Roman" w:hAnsi="Times New Roman" w:cs="Times New Roman"/>
                <w:color w:val="000000"/>
                <w:sz w:val="24"/>
                <w:szCs w:val="24"/>
                <w:lang w:val="en-US"/>
              </w:rPr>
            </w:pPr>
            <w:r w:rsidRPr="004A1D44">
              <w:rPr>
                <w:noProof/>
              </w:rPr>
              <w:drawing>
                <wp:inline distT="0" distB="0" distL="0" distR="0" wp14:anchorId="157423D0" wp14:editId="20D20EBF">
                  <wp:extent cx="4057015" cy="79095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9125"/>
                          <a:stretch/>
                        </pic:blipFill>
                        <pic:spPr bwMode="auto">
                          <a:xfrm>
                            <a:off x="0" y="0"/>
                            <a:ext cx="4058779" cy="7913000"/>
                          </a:xfrm>
                          <a:prstGeom prst="rect">
                            <a:avLst/>
                          </a:prstGeom>
                          <a:noFill/>
                          <a:ln>
                            <a:noFill/>
                          </a:ln>
                          <a:extLst>
                            <a:ext uri="{53640926-AAD7-44D8-BBD7-CCE9431645EC}">
                              <a14:shadowObscured xmlns:a14="http://schemas.microsoft.com/office/drawing/2010/main"/>
                            </a:ext>
                          </a:extLst>
                        </pic:spPr>
                      </pic:pic>
                    </a:graphicData>
                  </a:graphic>
                </wp:inline>
              </w:drawing>
            </w:r>
          </w:p>
          <w:p w14:paraId="54460C61" w14:textId="77777777" w:rsidR="00163E10" w:rsidRDefault="00680B94" w:rsidP="00306368">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User case</w:t>
            </w:r>
            <w:r w:rsidR="00163E10">
              <w:rPr>
                <w:rFonts w:ascii="Times New Roman" w:eastAsia="Times New Roman" w:hAnsi="Times New Roman" w:cs="Times New Roman"/>
                <w:color w:val="000000"/>
                <w:sz w:val="24"/>
                <w:szCs w:val="24"/>
                <w:lang w:val="en-US"/>
              </w:rPr>
              <w:t xml:space="preserve"> 3</w:t>
            </w:r>
          </w:p>
          <w:p w14:paraId="52E98B49" w14:textId="77777777" w:rsidR="00306368" w:rsidRDefault="00680B94" w:rsidP="00163E10">
            <w:pPr>
              <w:pStyle w:val="ListParagraph"/>
              <w:numPr>
                <w:ilvl w:val="0"/>
                <w:numId w:val="40"/>
              </w:numPr>
              <w:rPr>
                <w:rFonts w:ascii="Times New Roman" w:eastAsia="Times New Roman" w:hAnsi="Times New Roman" w:cs="Times New Roman"/>
                <w:color w:val="000000"/>
                <w:sz w:val="24"/>
                <w:szCs w:val="24"/>
                <w:lang w:val="en-US"/>
              </w:rPr>
            </w:pPr>
            <w:r w:rsidRPr="00163E10">
              <w:rPr>
                <w:rFonts w:ascii="Times New Roman" w:eastAsia="Times New Roman" w:hAnsi="Times New Roman" w:cs="Times New Roman"/>
                <w:color w:val="000000"/>
                <w:sz w:val="24"/>
                <w:szCs w:val="24"/>
                <w:lang w:val="en-US"/>
              </w:rPr>
              <w:t>At the end, Name of winner/s is declared</w:t>
            </w:r>
          </w:p>
          <w:p w14:paraId="16B8F7FB" w14:textId="77777777" w:rsidR="00163E10" w:rsidRDefault="00163E10" w:rsidP="00163E10">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Overall Flow chart:</w:t>
            </w:r>
          </w:p>
          <w:p w14:paraId="508F5B23" w14:textId="06088D10" w:rsidR="004C225C" w:rsidRPr="004C225C" w:rsidRDefault="004C225C" w:rsidP="004C225C">
            <w:pPr>
              <w:rPr>
                <w:rFonts w:ascii="Times New Roman" w:eastAsia="Times New Roman" w:hAnsi="Times New Roman" w:cs="Times New Roman"/>
                <w:sz w:val="24"/>
                <w:szCs w:val="24"/>
              </w:rPr>
            </w:pPr>
            <w:r w:rsidRPr="004C225C">
              <w:rPr>
                <w:rFonts w:ascii="Times New Roman" w:eastAsia="Times New Roman" w:hAnsi="Times New Roman" w:cs="Times New Roman"/>
                <w:noProof/>
                <w:sz w:val="24"/>
                <w:szCs w:val="24"/>
              </w:rPr>
              <w:drawing>
                <wp:inline distT="0" distB="0" distL="0" distR="0" wp14:anchorId="7453DE98" wp14:editId="7E54DABF">
                  <wp:extent cx="3792139"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6305" cy="8246975"/>
                          </a:xfrm>
                          <a:prstGeom prst="rect">
                            <a:avLst/>
                          </a:prstGeom>
                          <a:noFill/>
                          <a:ln>
                            <a:noFill/>
                          </a:ln>
                        </pic:spPr>
                      </pic:pic>
                    </a:graphicData>
                  </a:graphic>
                </wp:inline>
              </w:drawing>
            </w:r>
          </w:p>
          <w:p w14:paraId="3BF2B51C" w14:textId="64C04804" w:rsidR="00A55A54" w:rsidRPr="00A55A54" w:rsidRDefault="00A55A54" w:rsidP="00A55A54">
            <w:pPr>
              <w:rPr>
                <w:rFonts w:ascii="Times New Roman" w:eastAsia="Times New Roman" w:hAnsi="Times New Roman" w:cs="Times New Roman"/>
                <w:sz w:val="24"/>
                <w:szCs w:val="24"/>
              </w:rPr>
            </w:pPr>
          </w:p>
          <w:p w14:paraId="49CBFEFC" w14:textId="0C9600AE" w:rsidR="00163E10" w:rsidRPr="00163E10" w:rsidRDefault="00163E10" w:rsidP="00163E10">
            <w:pPr>
              <w:rPr>
                <w:rFonts w:ascii="Times New Roman" w:eastAsia="Times New Roman" w:hAnsi="Times New Roman" w:cs="Times New Roman"/>
                <w:color w:val="000000"/>
                <w:sz w:val="24"/>
                <w:szCs w:val="24"/>
                <w:lang w:val="en-US"/>
              </w:rPr>
            </w:pPr>
          </w:p>
        </w:tc>
      </w:tr>
      <w:tr w:rsidR="004C2A77" w:rsidRPr="00306368" w14:paraId="253463A5" w14:textId="77777777" w:rsidTr="001406CE">
        <w:trPr>
          <w:trHeight w:val="15388"/>
          <w:jc w:val="center"/>
        </w:trPr>
        <w:tc>
          <w:tcPr>
            <w:tcW w:w="3114" w:type="dxa"/>
            <w:tcBorders>
              <w:top w:val="single" w:sz="4" w:space="0" w:color="000000"/>
              <w:left w:val="single" w:sz="4" w:space="0" w:color="000000"/>
              <w:bottom w:val="single" w:sz="4" w:space="0" w:color="000000"/>
              <w:right w:val="single" w:sz="4" w:space="0" w:color="000000"/>
            </w:tcBorders>
          </w:tcPr>
          <w:p w14:paraId="7C063DA9" w14:textId="116DB272" w:rsidR="004C2A77" w:rsidRPr="00306368" w:rsidRDefault="00582B95" w:rsidP="0030636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Output of the project:</w:t>
            </w:r>
          </w:p>
        </w:tc>
        <w:tc>
          <w:tcPr>
            <w:tcW w:w="6662" w:type="dxa"/>
            <w:tcBorders>
              <w:top w:val="single" w:sz="4" w:space="0" w:color="000000"/>
              <w:left w:val="single" w:sz="4" w:space="0" w:color="000000"/>
              <w:bottom w:val="single" w:sz="4" w:space="0" w:color="000000"/>
              <w:right w:val="single" w:sz="4" w:space="0" w:color="000000"/>
            </w:tcBorders>
          </w:tcPr>
          <w:p w14:paraId="05AC6237" w14:textId="50C56686" w:rsidR="004C2A77" w:rsidRDefault="004C2A77" w:rsidP="004C2A77">
            <w:pPr>
              <w:rPr>
                <w:rFonts w:ascii="Times New Roman" w:eastAsia="Times New Roman" w:hAnsi="Times New Roman" w:cs="Times New Roman"/>
                <w:sz w:val="24"/>
                <w:szCs w:val="24"/>
                <w:lang w:val="en-US"/>
              </w:rPr>
            </w:pPr>
          </w:p>
          <w:p w14:paraId="1231AD36" w14:textId="46ABB278" w:rsidR="001406CE" w:rsidRDefault="001406CE" w:rsidP="001406CE">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5E05F53D" wp14:editId="34A3D39E">
                  <wp:extent cx="4046220" cy="1684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054292" cy="1688228"/>
                          </a:xfrm>
                          <a:prstGeom prst="rect">
                            <a:avLst/>
                          </a:prstGeom>
                        </pic:spPr>
                      </pic:pic>
                    </a:graphicData>
                  </a:graphic>
                </wp:inline>
              </w:drawing>
            </w:r>
          </w:p>
          <w:p w14:paraId="04E447A0" w14:textId="77777777" w:rsidR="001406CE" w:rsidRDefault="001406CE" w:rsidP="001406CE">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2798A63B" wp14:editId="24604F30">
                  <wp:extent cx="4037330" cy="1938866"/>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059463" cy="1949495"/>
                          </a:xfrm>
                          <a:prstGeom prst="rect">
                            <a:avLst/>
                          </a:prstGeom>
                        </pic:spPr>
                      </pic:pic>
                    </a:graphicData>
                  </a:graphic>
                </wp:inline>
              </w:drawing>
            </w:r>
          </w:p>
          <w:p w14:paraId="3A47BDDF" w14:textId="77777777" w:rsidR="001406CE" w:rsidRDefault="001406CE" w:rsidP="001406CE">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2AB922FB" wp14:editId="4901248B">
                  <wp:extent cx="3791002" cy="1616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l="2398"/>
                          <a:stretch/>
                        </pic:blipFill>
                        <pic:spPr bwMode="auto">
                          <a:xfrm>
                            <a:off x="0" y="0"/>
                            <a:ext cx="3803345" cy="1621974"/>
                          </a:xfrm>
                          <a:prstGeom prst="rect">
                            <a:avLst/>
                          </a:prstGeom>
                          <a:ln>
                            <a:noFill/>
                          </a:ln>
                          <a:extLst>
                            <a:ext uri="{53640926-AAD7-44D8-BBD7-CCE9431645EC}">
                              <a14:shadowObscured xmlns:a14="http://schemas.microsoft.com/office/drawing/2010/main"/>
                            </a:ext>
                          </a:extLst>
                        </pic:spPr>
                      </pic:pic>
                    </a:graphicData>
                  </a:graphic>
                </wp:inline>
              </w:drawing>
            </w:r>
          </w:p>
          <w:p w14:paraId="5977EF4B" w14:textId="77777777" w:rsidR="001406CE" w:rsidRDefault="001406CE" w:rsidP="001406CE">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3E13F4CD" wp14:editId="6F27489B">
                  <wp:extent cx="3786600" cy="138006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l="7449"/>
                          <a:stretch/>
                        </pic:blipFill>
                        <pic:spPr bwMode="auto">
                          <a:xfrm>
                            <a:off x="0" y="0"/>
                            <a:ext cx="3815721" cy="1390681"/>
                          </a:xfrm>
                          <a:prstGeom prst="rect">
                            <a:avLst/>
                          </a:prstGeom>
                          <a:ln>
                            <a:noFill/>
                          </a:ln>
                          <a:extLst>
                            <a:ext uri="{53640926-AAD7-44D8-BBD7-CCE9431645EC}">
                              <a14:shadowObscured xmlns:a14="http://schemas.microsoft.com/office/drawing/2010/main"/>
                            </a:ext>
                          </a:extLst>
                        </pic:spPr>
                      </pic:pic>
                    </a:graphicData>
                  </a:graphic>
                </wp:inline>
              </w:drawing>
            </w:r>
          </w:p>
          <w:p w14:paraId="01AA0DAA" w14:textId="77777777" w:rsidR="001406CE" w:rsidRDefault="001406CE" w:rsidP="001406CE">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2D3831F0" wp14:editId="00BD374F">
                  <wp:extent cx="4090035" cy="20066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145503" cy="2033813"/>
                          </a:xfrm>
                          <a:prstGeom prst="rect">
                            <a:avLst/>
                          </a:prstGeom>
                        </pic:spPr>
                      </pic:pic>
                    </a:graphicData>
                  </a:graphic>
                </wp:inline>
              </w:drawing>
            </w:r>
          </w:p>
          <w:p w14:paraId="10894298" w14:textId="77777777" w:rsidR="001406CE" w:rsidRDefault="001406CE" w:rsidP="001406CE">
            <w:pPr>
              <w:tabs>
                <w:tab w:val="left" w:pos="1507"/>
              </w:tabs>
              <w:rPr>
                <w:rFonts w:ascii="Times New Roman" w:eastAsia="Times New Roman" w:hAnsi="Times New Roman" w:cs="Times New Roman"/>
                <w:noProof/>
                <w:sz w:val="24"/>
                <w:szCs w:val="24"/>
                <w:lang w:val="en-US"/>
              </w:rPr>
            </w:pPr>
            <w:r>
              <w:rPr>
                <w:rFonts w:ascii="Times New Roman" w:eastAsia="Times New Roman" w:hAnsi="Times New Roman" w:cs="Times New Roman"/>
                <w:sz w:val="24"/>
                <w:szCs w:val="24"/>
                <w:lang w:val="en-US"/>
              </w:rPr>
              <w:lastRenderedPageBreak/>
              <w:tab/>
            </w:r>
            <w:r>
              <w:rPr>
                <w:rFonts w:ascii="Times New Roman" w:eastAsia="Times New Roman" w:hAnsi="Times New Roman" w:cs="Times New Roman"/>
                <w:noProof/>
                <w:sz w:val="24"/>
                <w:szCs w:val="24"/>
                <w:lang w:val="en-US"/>
              </w:rPr>
              <w:drawing>
                <wp:inline distT="0" distB="0" distL="0" distR="0" wp14:anchorId="50AAC618" wp14:editId="2866D5A4">
                  <wp:extent cx="4093210" cy="18967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4093210" cy="1896745"/>
                          </a:xfrm>
                          <a:prstGeom prst="rect">
                            <a:avLst/>
                          </a:prstGeom>
                        </pic:spPr>
                      </pic:pic>
                    </a:graphicData>
                  </a:graphic>
                </wp:inline>
              </w:drawing>
            </w:r>
          </w:p>
          <w:p w14:paraId="5819B8F0" w14:textId="77777777" w:rsidR="001406CE" w:rsidRDefault="001406CE" w:rsidP="001406CE">
            <w:pP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5832B880" wp14:editId="6F2AA31B">
                  <wp:extent cx="4093210" cy="179493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4096501" cy="1796376"/>
                          </a:xfrm>
                          <a:prstGeom prst="rect">
                            <a:avLst/>
                          </a:prstGeom>
                        </pic:spPr>
                      </pic:pic>
                    </a:graphicData>
                  </a:graphic>
                </wp:inline>
              </w:drawing>
            </w:r>
          </w:p>
          <w:p w14:paraId="2F1F8961" w14:textId="77777777" w:rsidR="001406CE" w:rsidRDefault="001406CE" w:rsidP="001406CE">
            <w:pPr>
              <w:tabs>
                <w:tab w:val="left" w:pos="1840"/>
              </w:tabs>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0FD02691" wp14:editId="3F1C1A6B">
                  <wp:extent cx="3808095" cy="1710267"/>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3821681" cy="1716369"/>
                          </a:xfrm>
                          <a:prstGeom prst="rect">
                            <a:avLst/>
                          </a:prstGeom>
                        </pic:spPr>
                      </pic:pic>
                    </a:graphicData>
                  </a:graphic>
                </wp:inline>
              </w:drawing>
            </w:r>
          </w:p>
          <w:p w14:paraId="16786E83" w14:textId="0223C9E2" w:rsidR="001406CE" w:rsidRPr="001406CE" w:rsidRDefault="001406CE" w:rsidP="001406CE">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320498E7" wp14:editId="2917BA7C">
                  <wp:extent cx="4093210" cy="1540933"/>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4095596" cy="1541831"/>
                          </a:xfrm>
                          <a:prstGeom prst="rect">
                            <a:avLst/>
                          </a:prstGeom>
                        </pic:spPr>
                      </pic:pic>
                    </a:graphicData>
                  </a:graphic>
                </wp:inline>
              </w:drawing>
            </w:r>
          </w:p>
        </w:tc>
      </w:tr>
      <w:tr w:rsidR="00306368" w:rsidRPr="00306368" w14:paraId="037B97A8" w14:textId="77777777" w:rsidTr="001406CE">
        <w:trPr>
          <w:trHeight w:val="699"/>
          <w:jc w:val="center"/>
        </w:trPr>
        <w:tc>
          <w:tcPr>
            <w:tcW w:w="3114" w:type="dxa"/>
            <w:tcBorders>
              <w:top w:val="single" w:sz="4" w:space="0" w:color="000000"/>
              <w:left w:val="single" w:sz="4" w:space="0" w:color="000000"/>
              <w:bottom w:val="single" w:sz="4" w:space="0" w:color="000000"/>
              <w:right w:val="single" w:sz="4" w:space="0" w:color="000000"/>
            </w:tcBorders>
            <w:hideMark/>
          </w:tcPr>
          <w:p w14:paraId="4AC37BAD" w14:textId="018BE82D" w:rsidR="00306368" w:rsidRPr="007833EA" w:rsidRDefault="00306368" w:rsidP="00306368">
            <w:pPr>
              <w:rPr>
                <w:rFonts w:ascii="Times New Roman" w:eastAsia="Times New Roman" w:hAnsi="Times New Roman" w:cs="Times New Roman"/>
                <w:sz w:val="24"/>
                <w:szCs w:val="24"/>
                <w:lang w:val="en-US"/>
              </w:rPr>
            </w:pPr>
            <w:r w:rsidRPr="00306368">
              <w:rPr>
                <w:rFonts w:ascii="Times New Roman" w:eastAsia="Times New Roman" w:hAnsi="Times New Roman" w:cs="Times New Roman"/>
                <w:sz w:val="24"/>
                <w:szCs w:val="24"/>
                <w:lang w:val="en-US"/>
              </w:rPr>
              <w:lastRenderedPageBreak/>
              <w:t>Advantage of the project with applicability:</w:t>
            </w:r>
          </w:p>
        </w:tc>
        <w:tc>
          <w:tcPr>
            <w:tcW w:w="6662" w:type="dxa"/>
            <w:tcBorders>
              <w:top w:val="single" w:sz="4" w:space="0" w:color="000000"/>
              <w:left w:val="single" w:sz="4" w:space="0" w:color="000000"/>
              <w:bottom w:val="single" w:sz="4" w:space="0" w:color="000000"/>
              <w:right w:val="single" w:sz="4" w:space="0" w:color="000000"/>
            </w:tcBorders>
            <w:hideMark/>
          </w:tcPr>
          <w:p w14:paraId="6A36459F" w14:textId="77777777" w:rsidR="00AA3E29" w:rsidRPr="00AA3E29" w:rsidRDefault="00AA3E29" w:rsidP="00AA3E29">
            <w:pPr>
              <w:numPr>
                <w:ilvl w:val="0"/>
                <w:numId w:val="43"/>
              </w:numPr>
              <w:rPr>
                <w:rFonts w:ascii="Times New Roman" w:eastAsia="Times New Roman" w:hAnsi="Times New Roman" w:cs="Times New Roman"/>
                <w:color w:val="000000"/>
                <w:sz w:val="24"/>
                <w:szCs w:val="24"/>
              </w:rPr>
            </w:pPr>
            <w:r w:rsidRPr="00AA3E29">
              <w:rPr>
                <w:rFonts w:ascii="Times New Roman" w:eastAsia="Times New Roman" w:hAnsi="Times New Roman" w:cs="Times New Roman"/>
                <w:color w:val="000000"/>
                <w:sz w:val="24"/>
                <w:szCs w:val="24"/>
                <w:lang w:bidi="pa-IN"/>
              </w:rPr>
              <w:t>Students are being actively</w:t>
            </w:r>
            <w:r w:rsidRPr="00AA3E29">
              <w:rPr>
                <w:rFonts w:ascii="Times New Roman" w:eastAsia="Times New Roman" w:hAnsi="Times New Roman" w:cs="Times New Roman"/>
                <w:color w:val="000000"/>
                <w:sz w:val="24"/>
                <w:szCs w:val="24"/>
                <w:cs/>
                <w:lang w:val="en-US" w:bidi="pa-IN"/>
              </w:rPr>
              <w:t xml:space="preserve"> </w:t>
            </w:r>
            <w:r w:rsidRPr="00AA3E29">
              <w:rPr>
                <w:rFonts w:ascii="Times New Roman" w:eastAsia="Times New Roman" w:hAnsi="Times New Roman" w:cs="Times New Roman"/>
                <w:color w:val="000000"/>
                <w:sz w:val="24"/>
                <w:szCs w:val="24"/>
                <w:lang w:bidi="pa-IN"/>
              </w:rPr>
              <w:t>engaged in subject material.</w:t>
            </w:r>
          </w:p>
          <w:p w14:paraId="3F19CD70" w14:textId="77777777" w:rsidR="00AA3E29" w:rsidRPr="00AA3E29" w:rsidRDefault="00AA3E29" w:rsidP="00AA3E29">
            <w:pPr>
              <w:numPr>
                <w:ilvl w:val="0"/>
                <w:numId w:val="43"/>
              </w:numPr>
              <w:rPr>
                <w:rFonts w:ascii="Times New Roman" w:eastAsia="Times New Roman" w:hAnsi="Times New Roman" w:cs="Times New Roman"/>
                <w:color w:val="000000"/>
                <w:sz w:val="24"/>
                <w:szCs w:val="24"/>
              </w:rPr>
            </w:pPr>
            <w:r w:rsidRPr="00AA3E29">
              <w:rPr>
                <w:rFonts w:ascii="Times New Roman" w:eastAsia="Times New Roman" w:hAnsi="Times New Roman" w:cs="Times New Roman"/>
                <w:color w:val="000000"/>
                <w:sz w:val="24"/>
                <w:szCs w:val="24"/>
                <w:lang w:bidi="pa-IN"/>
              </w:rPr>
              <w:t>Quizzes can increase students'</w:t>
            </w:r>
            <w:r w:rsidRPr="00AA3E29">
              <w:rPr>
                <w:rFonts w:ascii="Times New Roman" w:eastAsia="Times New Roman" w:hAnsi="Times New Roman" w:cs="Times New Roman"/>
                <w:color w:val="000000"/>
                <w:sz w:val="24"/>
                <w:szCs w:val="24"/>
                <w:cs/>
                <w:lang w:val="en-US" w:bidi="pa-IN"/>
              </w:rPr>
              <w:t xml:space="preserve"> </w:t>
            </w:r>
            <w:r w:rsidRPr="00AA3E29">
              <w:rPr>
                <w:rFonts w:ascii="Times New Roman" w:eastAsia="Times New Roman" w:hAnsi="Times New Roman" w:cs="Times New Roman"/>
                <w:color w:val="000000"/>
                <w:sz w:val="24"/>
                <w:szCs w:val="24"/>
                <w:lang w:bidi="pa-IN"/>
              </w:rPr>
              <w:t>motivation.</w:t>
            </w:r>
          </w:p>
          <w:p w14:paraId="5BEB1202" w14:textId="77777777" w:rsidR="00AA3E29" w:rsidRPr="00AA3E29" w:rsidRDefault="00AA3E29" w:rsidP="00AA3E29">
            <w:pPr>
              <w:numPr>
                <w:ilvl w:val="0"/>
                <w:numId w:val="43"/>
              </w:numPr>
              <w:rPr>
                <w:rFonts w:ascii="Times New Roman" w:eastAsia="Times New Roman" w:hAnsi="Times New Roman" w:cs="Times New Roman"/>
                <w:color w:val="000000"/>
                <w:sz w:val="24"/>
                <w:szCs w:val="24"/>
              </w:rPr>
            </w:pPr>
            <w:r w:rsidRPr="00AA3E29">
              <w:rPr>
                <w:rFonts w:ascii="Times New Roman" w:eastAsia="Times New Roman" w:hAnsi="Times New Roman" w:cs="Times New Roman"/>
                <w:color w:val="000000"/>
                <w:sz w:val="24"/>
                <w:szCs w:val="24"/>
                <w:lang w:bidi="pa-IN"/>
              </w:rPr>
              <w:t>Quizzes can help students to</w:t>
            </w:r>
            <w:r w:rsidRPr="00AA3E29">
              <w:rPr>
                <w:rFonts w:ascii="Times New Roman" w:eastAsia="Times New Roman" w:hAnsi="Times New Roman" w:cs="Times New Roman"/>
                <w:color w:val="000000"/>
                <w:sz w:val="24"/>
                <w:szCs w:val="24"/>
                <w:cs/>
                <w:lang w:val="en-US" w:bidi="pa-IN"/>
              </w:rPr>
              <w:t xml:space="preserve"> </w:t>
            </w:r>
            <w:r w:rsidRPr="00AA3E29">
              <w:rPr>
                <w:rFonts w:ascii="Times New Roman" w:eastAsia="Times New Roman" w:hAnsi="Times New Roman" w:cs="Times New Roman"/>
                <w:color w:val="000000"/>
                <w:sz w:val="24"/>
                <w:szCs w:val="24"/>
                <w:lang w:bidi="pa-IN"/>
              </w:rPr>
              <w:t>recall information and get better grades.</w:t>
            </w:r>
            <w:r w:rsidRPr="00AA3E29">
              <w:rPr>
                <w:rFonts w:ascii="Times New Roman" w:eastAsia="Times New Roman" w:hAnsi="Times New Roman" w:cs="Times New Roman"/>
                <w:color w:val="000000"/>
                <w:sz w:val="24"/>
                <w:szCs w:val="24"/>
                <w:cs/>
                <w:lang w:val="en-US" w:bidi="pa-IN"/>
              </w:rPr>
              <w:t xml:space="preserve"> </w:t>
            </w:r>
          </w:p>
          <w:p w14:paraId="641ECC23" w14:textId="77777777" w:rsidR="00AA3E29" w:rsidRPr="00AA3E29" w:rsidRDefault="00AA3E29" w:rsidP="00AA3E29">
            <w:pPr>
              <w:numPr>
                <w:ilvl w:val="0"/>
                <w:numId w:val="43"/>
              </w:numPr>
              <w:rPr>
                <w:rFonts w:ascii="Times New Roman" w:eastAsia="Times New Roman" w:hAnsi="Times New Roman" w:cs="Times New Roman"/>
                <w:color w:val="000000"/>
                <w:sz w:val="24"/>
                <w:szCs w:val="24"/>
              </w:rPr>
            </w:pPr>
            <w:r w:rsidRPr="00AA3E29">
              <w:rPr>
                <w:rFonts w:ascii="Times New Roman" w:eastAsia="Times New Roman" w:hAnsi="Times New Roman" w:cs="Times New Roman"/>
                <w:color w:val="000000"/>
                <w:sz w:val="24"/>
                <w:szCs w:val="24"/>
                <w:lang w:bidi="pa-IN"/>
              </w:rPr>
              <w:t>Fun online quizzes can reduce</w:t>
            </w:r>
            <w:r w:rsidRPr="00AA3E29">
              <w:rPr>
                <w:rFonts w:ascii="Times New Roman" w:eastAsia="Times New Roman" w:hAnsi="Times New Roman" w:cs="Times New Roman"/>
                <w:color w:val="000000"/>
                <w:sz w:val="24"/>
                <w:szCs w:val="24"/>
                <w:cs/>
                <w:lang w:val="en-US" w:bidi="pa-IN"/>
              </w:rPr>
              <w:t xml:space="preserve"> </w:t>
            </w:r>
            <w:r w:rsidRPr="00AA3E29">
              <w:rPr>
                <w:rFonts w:ascii="Times New Roman" w:eastAsia="Times New Roman" w:hAnsi="Times New Roman" w:cs="Times New Roman"/>
                <w:color w:val="000000"/>
                <w:sz w:val="24"/>
                <w:szCs w:val="24"/>
                <w:lang w:bidi="pa-IN"/>
              </w:rPr>
              <w:t>students' stress.</w:t>
            </w:r>
          </w:p>
          <w:p w14:paraId="0C8A4CC2" w14:textId="77777777" w:rsidR="00AA3E29" w:rsidRPr="00AA3E29" w:rsidRDefault="00AA3E29" w:rsidP="00AA3E29">
            <w:pPr>
              <w:numPr>
                <w:ilvl w:val="0"/>
                <w:numId w:val="43"/>
              </w:numPr>
              <w:rPr>
                <w:rFonts w:ascii="Times New Roman" w:eastAsia="Times New Roman" w:hAnsi="Times New Roman" w:cs="Times New Roman"/>
                <w:color w:val="000000"/>
                <w:sz w:val="24"/>
                <w:szCs w:val="24"/>
              </w:rPr>
            </w:pPr>
            <w:r w:rsidRPr="00AA3E29">
              <w:rPr>
                <w:rFonts w:ascii="Times New Roman" w:eastAsia="Times New Roman" w:hAnsi="Times New Roman" w:cs="Times New Roman"/>
                <w:color w:val="000000"/>
                <w:sz w:val="24"/>
                <w:szCs w:val="24"/>
              </w:rPr>
              <w:t>Quizzes increases the sense of competition.</w:t>
            </w:r>
          </w:p>
          <w:p w14:paraId="30AF737D" w14:textId="77777777" w:rsidR="00AA3E29" w:rsidRPr="00AA3E29" w:rsidRDefault="00AA3E29" w:rsidP="00AA3E29">
            <w:pPr>
              <w:rPr>
                <w:rFonts w:ascii="Times New Roman" w:eastAsia="Times New Roman" w:hAnsi="Times New Roman" w:cs="Times New Roman"/>
                <w:color w:val="000000"/>
                <w:sz w:val="24"/>
                <w:szCs w:val="24"/>
              </w:rPr>
            </w:pPr>
          </w:p>
          <w:p w14:paraId="486C72C4" w14:textId="35F270E4" w:rsidR="00E02F2C" w:rsidRPr="00C73CB5" w:rsidRDefault="00E02F2C" w:rsidP="00500B5D">
            <w:pPr>
              <w:rPr>
                <w:rFonts w:ascii="Times New Roman" w:eastAsia="Times New Roman" w:hAnsi="Times New Roman" w:cs="Times New Roman"/>
                <w:color w:val="000000"/>
                <w:sz w:val="24"/>
                <w:szCs w:val="24"/>
                <w:lang w:val="en-US"/>
              </w:rPr>
            </w:pPr>
          </w:p>
        </w:tc>
      </w:tr>
      <w:tr w:rsidR="00306368" w:rsidRPr="00306368" w14:paraId="6416F302" w14:textId="77777777" w:rsidTr="00C001E8">
        <w:trPr>
          <w:trHeight w:val="1103"/>
          <w:jc w:val="center"/>
        </w:trPr>
        <w:tc>
          <w:tcPr>
            <w:tcW w:w="3114" w:type="dxa"/>
            <w:tcBorders>
              <w:top w:val="single" w:sz="4" w:space="0" w:color="000000"/>
              <w:left w:val="single" w:sz="4" w:space="0" w:color="000000"/>
              <w:bottom w:val="single" w:sz="4" w:space="0" w:color="000000"/>
              <w:right w:val="single" w:sz="4" w:space="0" w:color="000000"/>
            </w:tcBorders>
          </w:tcPr>
          <w:p w14:paraId="3775C254" w14:textId="77777777" w:rsidR="00306368" w:rsidRPr="00306368" w:rsidRDefault="00306368" w:rsidP="00306368">
            <w:pPr>
              <w:rPr>
                <w:rFonts w:ascii="Times New Roman" w:eastAsia="Times New Roman" w:hAnsi="Times New Roman" w:cs="Times New Roman"/>
                <w:color w:val="000000"/>
                <w:sz w:val="24"/>
                <w:szCs w:val="24"/>
                <w:lang w:val="en-US"/>
              </w:rPr>
            </w:pPr>
          </w:p>
          <w:p w14:paraId="6FB963FE" w14:textId="6D198A68" w:rsidR="00306368" w:rsidRPr="00306368" w:rsidRDefault="00306368" w:rsidP="00D62342">
            <w:pPr>
              <w:rPr>
                <w:rFonts w:ascii="Times New Roman" w:eastAsia="Times New Roman" w:hAnsi="Times New Roman" w:cs="Times New Roman"/>
                <w:color w:val="000000"/>
                <w:sz w:val="24"/>
                <w:szCs w:val="24"/>
                <w:lang w:val="en-US"/>
              </w:rPr>
            </w:pPr>
            <w:r w:rsidRPr="00306368">
              <w:rPr>
                <w:rFonts w:ascii="Times New Roman" w:eastAsia="Times New Roman" w:hAnsi="Times New Roman" w:cs="Times New Roman"/>
                <w:color w:val="000000"/>
                <w:sz w:val="24"/>
                <w:szCs w:val="24"/>
                <w:lang w:val="en-US"/>
              </w:rPr>
              <w:t>Schedule for implementing the use</w:t>
            </w:r>
            <w:r w:rsidR="00417B45">
              <w:rPr>
                <w:rFonts w:ascii="Times New Roman" w:eastAsia="Times New Roman" w:hAnsi="Times New Roman" w:cs="Times New Roman"/>
                <w:color w:val="000000"/>
                <w:sz w:val="24"/>
                <w:szCs w:val="24"/>
                <w:lang w:val="en-US"/>
              </w:rPr>
              <w:t>r</w:t>
            </w:r>
            <w:r w:rsidRPr="00306368">
              <w:rPr>
                <w:rFonts w:ascii="Times New Roman" w:eastAsia="Times New Roman" w:hAnsi="Times New Roman" w:cs="Times New Roman"/>
                <w:color w:val="000000"/>
                <w:sz w:val="24"/>
                <w:szCs w:val="24"/>
                <w:lang w:val="en-US"/>
              </w:rPr>
              <w:t xml:space="preserve"> cas</w:t>
            </w:r>
            <w:r w:rsidR="00D62342">
              <w:rPr>
                <w:rFonts w:ascii="Times New Roman" w:eastAsia="Times New Roman" w:hAnsi="Times New Roman" w:cs="Times New Roman"/>
                <w:color w:val="000000"/>
                <w:sz w:val="24"/>
                <w:szCs w:val="24"/>
                <w:lang w:val="en-US"/>
              </w:rPr>
              <w:t>e</w:t>
            </w:r>
          </w:p>
          <w:p w14:paraId="363DF798" w14:textId="77777777" w:rsidR="00306368" w:rsidRPr="00306368" w:rsidRDefault="00306368" w:rsidP="00306368">
            <w:pPr>
              <w:rPr>
                <w:rFonts w:ascii="Times New Roman" w:eastAsia="Times New Roman" w:hAnsi="Times New Roman" w:cs="Times New Roman"/>
                <w:color w:val="000000"/>
                <w:sz w:val="24"/>
                <w:szCs w:val="24"/>
                <w:lang w:val="en-US"/>
              </w:rPr>
            </w:pPr>
          </w:p>
          <w:p w14:paraId="0250407D" w14:textId="77777777" w:rsidR="00306368" w:rsidRPr="00306368" w:rsidRDefault="00306368" w:rsidP="00306368">
            <w:pPr>
              <w:rPr>
                <w:rFonts w:ascii="Times New Roman" w:eastAsia="Times New Roman" w:hAnsi="Times New Roman" w:cs="Times New Roman"/>
                <w:color w:val="000000"/>
                <w:sz w:val="24"/>
                <w:szCs w:val="24"/>
                <w:lang w:val="en-US"/>
              </w:rPr>
            </w:pPr>
          </w:p>
          <w:p w14:paraId="5BC6ACB6" w14:textId="77777777" w:rsidR="00306368" w:rsidRPr="00306368" w:rsidRDefault="00306368" w:rsidP="00306368">
            <w:pPr>
              <w:rPr>
                <w:rFonts w:ascii="Times New Roman" w:eastAsia="Times New Roman" w:hAnsi="Times New Roman" w:cs="Times New Roman"/>
                <w:color w:val="000000"/>
                <w:sz w:val="24"/>
                <w:szCs w:val="24"/>
                <w:lang w:val="en-US"/>
              </w:rPr>
            </w:pPr>
          </w:p>
        </w:tc>
        <w:tc>
          <w:tcPr>
            <w:tcW w:w="6662" w:type="dxa"/>
            <w:tcBorders>
              <w:top w:val="single" w:sz="4" w:space="0" w:color="000000"/>
              <w:left w:val="single" w:sz="4" w:space="0" w:color="000000"/>
              <w:bottom w:val="single" w:sz="4" w:space="0" w:color="000000"/>
              <w:right w:val="single" w:sz="4" w:space="0" w:color="000000"/>
            </w:tcBorders>
          </w:tcPr>
          <w:p w14:paraId="6FDCAFE3" w14:textId="77777777" w:rsidR="00306368" w:rsidRPr="00306368" w:rsidRDefault="00306368" w:rsidP="00A53B0D">
            <w:pPr>
              <w:widowControl w:val="0"/>
              <w:spacing w:line="276" w:lineRule="auto"/>
              <w:rPr>
                <w:rFonts w:ascii="Times New Roman" w:eastAsia="Times New Roman" w:hAnsi="Times New Roman" w:cs="Times New Roman"/>
                <w:color w:val="000000"/>
                <w:sz w:val="24"/>
                <w:szCs w:val="24"/>
                <w:lang w:val="en-US"/>
              </w:rPr>
            </w:pPr>
          </w:p>
          <w:tbl>
            <w:tblPr>
              <w:tblStyle w:val="Style30"/>
              <w:tblW w:w="53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54"/>
              <w:gridCol w:w="2656"/>
            </w:tblGrid>
            <w:tr w:rsidR="00306368" w:rsidRPr="00306368" w14:paraId="1201E1A1" w14:textId="77777777" w:rsidTr="00444410">
              <w:tc>
                <w:tcPr>
                  <w:tcW w:w="2654" w:type="dxa"/>
                  <w:tcBorders>
                    <w:top w:val="single" w:sz="4" w:space="0" w:color="000000"/>
                    <w:left w:val="single" w:sz="4" w:space="0" w:color="000000"/>
                    <w:bottom w:val="single" w:sz="4" w:space="0" w:color="000000"/>
                    <w:right w:val="single" w:sz="4" w:space="0" w:color="000000"/>
                  </w:tcBorders>
                  <w:hideMark/>
                </w:tcPr>
                <w:p w14:paraId="00548C48" w14:textId="77777777" w:rsidR="00306368" w:rsidRPr="00306368" w:rsidRDefault="00306368" w:rsidP="00A53B0D">
                  <w:pPr>
                    <w:rPr>
                      <w:rFonts w:ascii="Times New Roman" w:eastAsia="Times New Roman" w:hAnsi="Times New Roman" w:cs="Times New Roman"/>
                      <w:b/>
                      <w:color w:val="000000"/>
                      <w:sz w:val="24"/>
                      <w:szCs w:val="24"/>
                      <w:lang w:val="en-US"/>
                    </w:rPr>
                  </w:pPr>
                  <w:r w:rsidRPr="00306368">
                    <w:rPr>
                      <w:rFonts w:ascii="Times New Roman" w:eastAsia="Times New Roman" w:hAnsi="Times New Roman" w:cs="Times New Roman"/>
                      <w:b/>
                      <w:color w:val="000000"/>
                      <w:sz w:val="24"/>
                      <w:szCs w:val="24"/>
                      <w:lang w:val="en-US"/>
                    </w:rPr>
                    <w:t>Deliverable</w:t>
                  </w:r>
                </w:p>
              </w:tc>
              <w:tc>
                <w:tcPr>
                  <w:tcW w:w="2656" w:type="dxa"/>
                  <w:tcBorders>
                    <w:top w:val="single" w:sz="4" w:space="0" w:color="000000"/>
                    <w:left w:val="single" w:sz="4" w:space="0" w:color="000000"/>
                    <w:bottom w:val="single" w:sz="4" w:space="0" w:color="000000"/>
                    <w:right w:val="single" w:sz="4" w:space="0" w:color="000000"/>
                  </w:tcBorders>
                  <w:hideMark/>
                </w:tcPr>
                <w:p w14:paraId="46966086" w14:textId="77777777" w:rsidR="00306368" w:rsidRPr="00306368" w:rsidRDefault="00306368" w:rsidP="00A53B0D">
                  <w:pPr>
                    <w:rPr>
                      <w:rFonts w:ascii="Times New Roman" w:eastAsia="Times New Roman" w:hAnsi="Times New Roman" w:cs="Times New Roman"/>
                      <w:b/>
                      <w:color w:val="000000"/>
                      <w:sz w:val="24"/>
                      <w:szCs w:val="24"/>
                      <w:lang w:val="en-US"/>
                    </w:rPr>
                  </w:pPr>
                  <w:r w:rsidRPr="00306368">
                    <w:rPr>
                      <w:rFonts w:ascii="Times New Roman" w:eastAsia="Times New Roman" w:hAnsi="Times New Roman" w:cs="Times New Roman"/>
                      <w:b/>
                      <w:color w:val="000000"/>
                      <w:sz w:val="24"/>
                      <w:szCs w:val="24"/>
                      <w:lang w:val="en-US"/>
                    </w:rPr>
                    <w:t>Expected Date of Completion</w:t>
                  </w:r>
                </w:p>
              </w:tc>
            </w:tr>
            <w:tr w:rsidR="00825FEA" w:rsidRPr="00306368" w14:paraId="253350ED" w14:textId="77777777" w:rsidTr="00444410">
              <w:tc>
                <w:tcPr>
                  <w:tcW w:w="2654" w:type="dxa"/>
                  <w:tcBorders>
                    <w:top w:val="single" w:sz="4" w:space="0" w:color="000000"/>
                    <w:left w:val="single" w:sz="4" w:space="0" w:color="000000"/>
                    <w:bottom w:val="single" w:sz="4" w:space="0" w:color="000000"/>
                    <w:right w:val="single" w:sz="4" w:space="0" w:color="000000"/>
                  </w:tcBorders>
                </w:tcPr>
                <w:p w14:paraId="40D86F66" w14:textId="761D2FF3" w:rsidR="00825FEA" w:rsidRPr="001404F0" w:rsidRDefault="00825FEA" w:rsidP="00A53B0D">
                  <w:pPr>
                    <w:rPr>
                      <w:rFonts w:ascii="Times New Roman" w:eastAsia="Times New Roman" w:hAnsi="Times New Roman" w:cs="Times New Roman"/>
                      <w:color w:val="000000"/>
                      <w:sz w:val="24"/>
                      <w:szCs w:val="24"/>
                      <w:lang w:val="en-US"/>
                    </w:rPr>
                  </w:pPr>
                  <w:r w:rsidRPr="001404F0">
                    <w:rPr>
                      <w:rFonts w:ascii="Times New Roman" w:eastAsia="Times New Roman" w:hAnsi="Times New Roman" w:cs="Times New Roman"/>
                      <w:sz w:val="24"/>
                      <w:szCs w:val="24"/>
                      <w:lang w:val="en-US"/>
                    </w:rPr>
                    <w:t>Input for the quiz questions Round</w:t>
                  </w:r>
                  <w:r w:rsidR="001404F0">
                    <w:rPr>
                      <w:rFonts w:ascii="Times New Roman" w:eastAsia="Times New Roman" w:hAnsi="Times New Roman" w:cs="Times New Roman"/>
                      <w:sz w:val="24"/>
                      <w:szCs w:val="24"/>
                      <w:lang w:val="en-US"/>
                    </w:rPr>
                    <w:t>1</w:t>
                  </w:r>
                </w:p>
              </w:tc>
              <w:tc>
                <w:tcPr>
                  <w:tcW w:w="2656" w:type="dxa"/>
                  <w:tcBorders>
                    <w:top w:val="single" w:sz="4" w:space="0" w:color="000000"/>
                    <w:left w:val="single" w:sz="4" w:space="0" w:color="000000"/>
                    <w:bottom w:val="single" w:sz="4" w:space="0" w:color="000000"/>
                    <w:right w:val="single" w:sz="4" w:space="0" w:color="000000"/>
                  </w:tcBorders>
                </w:tcPr>
                <w:p w14:paraId="4A366E53" w14:textId="48783E70" w:rsidR="00825FEA" w:rsidRPr="001404F0" w:rsidRDefault="001404F0" w:rsidP="00A53B0D">
                  <w:pPr>
                    <w:rPr>
                      <w:rFonts w:ascii="Times New Roman" w:eastAsia="Times New Roman" w:hAnsi="Times New Roman" w:cs="Times New Roman"/>
                      <w:color w:val="000000"/>
                      <w:sz w:val="24"/>
                      <w:szCs w:val="24"/>
                      <w:lang w:val="en-US"/>
                    </w:rPr>
                  </w:pPr>
                  <w:r w:rsidRPr="001404F0">
                    <w:rPr>
                      <w:rFonts w:ascii="Times New Roman" w:eastAsia="Times New Roman" w:hAnsi="Times New Roman" w:cs="Times New Roman"/>
                      <w:color w:val="000000"/>
                      <w:sz w:val="24"/>
                      <w:szCs w:val="24"/>
                      <w:lang w:val="en-US"/>
                    </w:rPr>
                    <w:t>27</w:t>
                  </w:r>
                  <w:r w:rsidRPr="00B97255">
                    <w:rPr>
                      <w:rFonts w:ascii="Times New Roman" w:eastAsia="Times New Roman" w:hAnsi="Times New Roman" w:cs="Times New Roman"/>
                      <w:color w:val="000000"/>
                      <w:sz w:val="24"/>
                      <w:szCs w:val="24"/>
                      <w:vertAlign w:val="superscript"/>
                      <w:lang w:val="en-US"/>
                    </w:rPr>
                    <w:t>th</w:t>
                  </w:r>
                  <w:r w:rsidR="00B97255">
                    <w:rPr>
                      <w:rFonts w:ascii="Times New Roman" w:eastAsia="Times New Roman" w:hAnsi="Times New Roman" w:cs="Times New Roman"/>
                      <w:color w:val="000000"/>
                      <w:sz w:val="24"/>
                      <w:szCs w:val="24"/>
                      <w:lang w:val="en-US"/>
                    </w:rPr>
                    <w:t xml:space="preserve"> </w:t>
                  </w:r>
                  <w:r w:rsidRPr="001404F0">
                    <w:rPr>
                      <w:rFonts w:ascii="Times New Roman" w:eastAsia="Times New Roman" w:hAnsi="Times New Roman" w:cs="Times New Roman"/>
                      <w:color w:val="000000"/>
                      <w:sz w:val="24"/>
                      <w:szCs w:val="24"/>
                      <w:lang w:val="en-US"/>
                    </w:rPr>
                    <w:t>November,2022</w:t>
                  </w:r>
                </w:p>
              </w:tc>
            </w:tr>
            <w:tr w:rsidR="00825FEA" w:rsidRPr="00306368" w14:paraId="0B007AEA" w14:textId="77777777" w:rsidTr="00561149">
              <w:tc>
                <w:tcPr>
                  <w:tcW w:w="2654" w:type="dxa"/>
                  <w:tcBorders>
                    <w:top w:val="single" w:sz="4" w:space="0" w:color="000000"/>
                    <w:left w:val="single" w:sz="4" w:space="0" w:color="000000"/>
                    <w:bottom w:val="single" w:sz="4" w:space="0" w:color="000000"/>
                    <w:right w:val="single" w:sz="4" w:space="0" w:color="000000"/>
                  </w:tcBorders>
                </w:tcPr>
                <w:p w14:paraId="6D39A365" w14:textId="3F009FBD" w:rsidR="00825FEA" w:rsidRPr="00825FEA" w:rsidRDefault="00A53B0D" w:rsidP="00A53B0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Selected Participation in Round 2</w:t>
                  </w:r>
                </w:p>
              </w:tc>
              <w:tc>
                <w:tcPr>
                  <w:tcW w:w="2656" w:type="dxa"/>
                  <w:tcBorders>
                    <w:top w:val="single" w:sz="4" w:space="0" w:color="000000"/>
                    <w:left w:val="single" w:sz="4" w:space="0" w:color="000000"/>
                    <w:bottom w:val="single" w:sz="4" w:space="0" w:color="000000"/>
                    <w:right w:val="single" w:sz="4" w:space="0" w:color="000000"/>
                  </w:tcBorders>
                  <w:hideMark/>
                </w:tcPr>
                <w:p w14:paraId="573E4596" w14:textId="6485606B" w:rsidR="00825FEA" w:rsidRPr="00306368" w:rsidRDefault="00B97255" w:rsidP="00A53B0D">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AA3E29">
                    <w:rPr>
                      <w:rFonts w:ascii="Times New Roman" w:eastAsia="Times New Roman" w:hAnsi="Times New Roman" w:cs="Times New Roman"/>
                      <w:color w:val="000000"/>
                      <w:sz w:val="24"/>
                      <w:szCs w:val="24"/>
                      <w:lang w:val="en-US"/>
                    </w:rPr>
                    <w:t>6</w:t>
                  </w:r>
                  <w:r w:rsidRPr="00B97255">
                    <w:rPr>
                      <w:rFonts w:ascii="Times New Roman" w:eastAsia="Times New Roman" w:hAnsi="Times New Roman" w:cs="Times New Roman"/>
                      <w:color w:val="000000"/>
                      <w:sz w:val="24"/>
                      <w:szCs w:val="24"/>
                      <w:vertAlign w:val="superscript"/>
                      <w:lang w:val="en-US"/>
                    </w:rPr>
                    <w:t>th</w:t>
                  </w:r>
                  <w:r>
                    <w:rPr>
                      <w:rFonts w:ascii="Times New Roman" w:eastAsia="Times New Roman" w:hAnsi="Times New Roman" w:cs="Times New Roman"/>
                      <w:color w:val="000000"/>
                      <w:sz w:val="24"/>
                      <w:szCs w:val="24"/>
                      <w:lang w:val="en-US"/>
                    </w:rPr>
                    <w:t xml:space="preserve"> December</w:t>
                  </w:r>
                  <w:r w:rsidR="00825FEA">
                    <w:rPr>
                      <w:rFonts w:ascii="Times New Roman" w:eastAsia="Times New Roman" w:hAnsi="Times New Roman" w:cs="Times New Roman"/>
                      <w:color w:val="000000"/>
                      <w:sz w:val="24"/>
                      <w:szCs w:val="24"/>
                      <w:lang w:val="en-US"/>
                    </w:rPr>
                    <w:t>, 2022</w:t>
                  </w:r>
                </w:p>
              </w:tc>
            </w:tr>
            <w:tr w:rsidR="00AA3E29" w:rsidRPr="00306368" w14:paraId="681E9120" w14:textId="77777777" w:rsidTr="00561149">
              <w:tc>
                <w:tcPr>
                  <w:tcW w:w="2654" w:type="dxa"/>
                  <w:tcBorders>
                    <w:top w:val="single" w:sz="4" w:space="0" w:color="000000"/>
                    <w:left w:val="single" w:sz="4" w:space="0" w:color="000000"/>
                    <w:bottom w:val="single" w:sz="4" w:space="0" w:color="000000"/>
                    <w:right w:val="single" w:sz="4" w:space="0" w:color="000000"/>
                  </w:tcBorders>
                </w:tcPr>
                <w:p w14:paraId="35E6497B" w14:textId="7AFD3A4E" w:rsidR="00AA3E29" w:rsidRDefault="00AA3E29" w:rsidP="00A53B0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Winner Declaration</w:t>
                  </w:r>
                </w:p>
              </w:tc>
              <w:tc>
                <w:tcPr>
                  <w:tcW w:w="2656" w:type="dxa"/>
                  <w:tcBorders>
                    <w:top w:val="single" w:sz="4" w:space="0" w:color="000000"/>
                    <w:left w:val="single" w:sz="4" w:space="0" w:color="000000"/>
                    <w:bottom w:val="single" w:sz="4" w:space="0" w:color="000000"/>
                    <w:right w:val="single" w:sz="4" w:space="0" w:color="000000"/>
                  </w:tcBorders>
                </w:tcPr>
                <w:p w14:paraId="5E9DD5C3" w14:textId="73C84017" w:rsidR="00AA3E29" w:rsidRDefault="00AA3E29" w:rsidP="00A53B0D">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17</w:t>
                  </w:r>
                  <w:r w:rsidRPr="00AA3E29">
                    <w:rPr>
                      <w:rFonts w:ascii="Times New Roman" w:eastAsia="Times New Roman" w:hAnsi="Times New Roman" w:cs="Times New Roman"/>
                      <w:color w:val="000000"/>
                      <w:sz w:val="24"/>
                      <w:szCs w:val="24"/>
                      <w:vertAlign w:val="superscript"/>
                      <w:lang w:val="en-US"/>
                    </w:rPr>
                    <w:t>th</w:t>
                  </w:r>
                  <w:r>
                    <w:rPr>
                      <w:rFonts w:ascii="Times New Roman" w:eastAsia="Times New Roman" w:hAnsi="Times New Roman" w:cs="Times New Roman"/>
                      <w:color w:val="000000"/>
                      <w:sz w:val="24"/>
                      <w:szCs w:val="24"/>
                      <w:lang w:val="en-US"/>
                    </w:rPr>
                    <w:t xml:space="preserve"> December,2022</w:t>
                  </w:r>
                </w:p>
              </w:tc>
            </w:tr>
          </w:tbl>
          <w:p w14:paraId="4738AB78" w14:textId="77777777" w:rsidR="00306368" w:rsidRPr="00306368" w:rsidRDefault="00306368" w:rsidP="00A53B0D">
            <w:pPr>
              <w:rPr>
                <w:rFonts w:ascii="Times New Roman" w:eastAsia="Times New Roman" w:hAnsi="Times New Roman" w:cs="Times New Roman"/>
                <w:color w:val="000000"/>
                <w:sz w:val="24"/>
                <w:szCs w:val="24"/>
                <w:lang w:val="en-US"/>
              </w:rPr>
            </w:pPr>
          </w:p>
        </w:tc>
      </w:tr>
      <w:tr w:rsidR="00500B5D" w:rsidRPr="00306368" w14:paraId="54F8CC8B" w14:textId="77777777" w:rsidTr="00B16475">
        <w:trPr>
          <w:trHeight w:val="2058"/>
          <w:jc w:val="center"/>
        </w:trPr>
        <w:tc>
          <w:tcPr>
            <w:tcW w:w="3114" w:type="dxa"/>
            <w:tcBorders>
              <w:top w:val="single" w:sz="4" w:space="0" w:color="000000"/>
              <w:left w:val="single" w:sz="4" w:space="0" w:color="000000"/>
              <w:bottom w:val="single" w:sz="4" w:space="0" w:color="000000"/>
              <w:right w:val="single" w:sz="4" w:space="0" w:color="000000"/>
            </w:tcBorders>
          </w:tcPr>
          <w:p w14:paraId="5F757A74" w14:textId="77777777" w:rsidR="00500B5D" w:rsidRPr="00306368" w:rsidRDefault="00500B5D" w:rsidP="00500B5D">
            <w:pPr>
              <w:rPr>
                <w:rFonts w:ascii="Times New Roman" w:eastAsia="Times New Roman" w:hAnsi="Times New Roman" w:cs="Times New Roman"/>
                <w:sz w:val="24"/>
                <w:szCs w:val="24"/>
                <w:lang w:val="en-US"/>
              </w:rPr>
            </w:pPr>
            <w:r w:rsidRPr="00306368">
              <w:rPr>
                <w:rFonts w:ascii="Times New Roman" w:eastAsia="Times New Roman" w:hAnsi="Times New Roman" w:cs="Times New Roman"/>
                <w:sz w:val="24"/>
                <w:szCs w:val="24"/>
                <w:lang w:val="en-US"/>
              </w:rPr>
              <w:t>Future scope of the project</w:t>
            </w:r>
          </w:p>
          <w:p w14:paraId="38E78F1B" w14:textId="3B632384" w:rsidR="00500B5D" w:rsidRPr="00306368" w:rsidRDefault="00500B5D" w:rsidP="00500B5D">
            <w:pPr>
              <w:rPr>
                <w:rFonts w:ascii="Times New Roman" w:eastAsia="Times New Roman" w:hAnsi="Times New Roman" w:cs="Times New Roman"/>
                <w:sz w:val="24"/>
                <w:szCs w:val="24"/>
                <w:lang w:val="en-US"/>
              </w:rPr>
            </w:pPr>
          </w:p>
          <w:p w14:paraId="2669C5EB" w14:textId="77777777" w:rsidR="00500B5D" w:rsidRPr="00306368" w:rsidRDefault="00500B5D" w:rsidP="00500B5D">
            <w:pPr>
              <w:rPr>
                <w:rFonts w:ascii="Times New Roman" w:eastAsia="Times New Roman" w:hAnsi="Times New Roman" w:cs="Times New Roman"/>
                <w:sz w:val="24"/>
                <w:szCs w:val="24"/>
                <w:lang w:val="en-US"/>
              </w:rPr>
            </w:pPr>
          </w:p>
        </w:tc>
        <w:tc>
          <w:tcPr>
            <w:tcW w:w="6662" w:type="dxa"/>
            <w:tcBorders>
              <w:top w:val="single" w:sz="4" w:space="0" w:color="000000"/>
              <w:left w:val="single" w:sz="4" w:space="0" w:color="000000"/>
              <w:bottom w:val="single" w:sz="4" w:space="0" w:color="000000"/>
              <w:right w:val="single" w:sz="4" w:space="0" w:color="000000"/>
            </w:tcBorders>
            <w:hideMark/>
          </w:tcPr>
          <w:p w14:paraId="55E728F6" w14:textId="77777777" w:rsidR="00C176F4" w:rsidRPr="00C176F4" w:rsidRDefault="00C176F4" w:rsidP="00AA3E29">
            <w:pPr>
              <w:numPr>
                <w:ilvl w:val="0"/>
                <w:numId w:val="40"/>
              </w:numPr>
              <w:rPr>
                <w:rFonts w:ascii="Times New Roman" w:eastAsia="Times New Roman" w:hAnsi="Times New Roman" w:cs="Times New Roman"/>
                <w:color w:val="000000"/>
                <w:sz w:val="24"/>
                <w:szCs w:val="24"/>
              </w:rPr>
            </w:pPr>
            <w:r w:rsidRPr="00C176F4">
              <w:rPr>
                <w:rFonts w:ascii="Times New Roman" w:eastAsia="Times New Roman" w:hAnsi="Times New Roman" w:cs="Times New Roman"/>
                <w:color w:val="000000"/>
                <w:sz w:val="24"/>
                <w:szCs w:val="24"/>
                <w:lang w:val="en-US"/>
              </w:rPr>
              <w:t>Quizerea features can be further enhanced by introducing more levels into it.</w:t>
            </w:r>
          </w:p>
          <w:p w14:paraId="201B3FE2" w14:textId="77777777" w:rsidR="00C176F4" w:rsidRPr="00C176F4" w:rsidRDefault="00C176F4" w:rsidP="00AA3E29">
            <w:pPr>
              <w:numPr>
                <w:ilvl w:val="0"/>
                <w:numId w:val="40"/>
              </w:numPr>
              <w:rPr>
                <w:rFonts w:ascii="Times New Roman" w:eastAsia="Times New Roman" w:hAnsi="Times New Roman" w:cs="Times New Roman"/>
                <w:color w:val="000000"/>
                <w:sz w:val="24"/>
                <w:szCs w:val="24"/>
              </w:rPr>
            </w:pPr>
            <w:r w:rsidRPr="00C176F4">
              <w:rPr>
                <w:rFonts w:ascii="Times New Roman" w:eastAsia="Times New Roman" w:hAnsi="Times New Roman" w:cs="Times New Roman"/>
                <w:color w:val="000000"/>
                <w:sz w:val="24"/>
                <w:szCs w:val="24"/>
                <w:lang w:val="en-US"/>
              </w:rPr>
              <w:t>More features like timings, stop watch can also be introduced.</w:t>
            </w:r>
          </w:p>
          <w:p w14:paraId="506E84C3" w14:textId="77777777" w:rsidR="00C176F4" w:rsidRPr="00C176F4" w:rsidRDefault="00C176F4" w:rsidP="00AA3E29">
            <w:pPr>
              <w:numPr>
                <w:ilvl w:val="0"/>
                <w:numId w:val="40"/>
              </w:numPr>
              <w:rPr>
                <w:rFonts w:ascii="Times New Roman" w:eastAsia="Times New Roman" w:hAnsi="Times New Roman" w:cs="Times New Roman"/>
                <w:color w:val="000000"/>
                <w:sz w:val="24"/>
                <w:szCs w:val="24"/>
              </w:rPr>
            </w:pPr>
            <w:r w:rsidRPr="00C176F4">
              <w:rPr>
                <w:rFonts w:ascii="Times New Roman" w:eastAsia="Times New Roman" w:hAnsi="Times New Roman" w:cs="Times New Roman"/>
                <w:color w:val="000000"/>
                <w:sz w:val="24"/>
                <w:szCs w:val="24"/>
                <w:lang w:val="en-US"/>
              </w:rPr>
              <w:t>Ranks of the children can be displayed also.</w:t>
            </w:r>
          </w:p>
          <w:p w14:paraId="3AE80781" w14:textId="77777777" w:rsidR="00C176F4" w:rsidRPr="00C176F4" w:rsidRDefault="00C176F4" w:rsidP="00AA3E29">
            <w:pPr>
              <w:numPr>
                <w:ilvl w:val="0"/>
                <w:numId w:val="40"/>
              </w:numPr>
              <w:rPr>
                <w:rFonts w:ascii="Times New Roman" w:eastAsia="Times New Roman" w:hAnsi="Times New Roman" w:cs="Times New Roman"/>
                <w:color w:val="000000"/>
                <w:sz w:val="24"/>
                <w:szCs w:val="24"/>
              </w:rPr>
            </w:pPr>
            <w:r w:rsidRPr="00C176F4">
              <w:rPr>
                <w:rFonts w:ascii="Times New Roman" w:eastAsia="Times New Roman" w:hAnsi="Times New Roman" w:cs="Times New Roman"/>
                <w:color w:val="000000"/>
                <w:sz w:val="24"/>
                <w:szCs w:val="24"/>
                <w:lang w:val="en-US"/>
              </w:rPr>
              <w:t>Different sets of questions randomly or on choice based can be introduced to every candidate.</w:t>
            </w:r>
          </w:p>
          <w:p w14:paraId="7274B175" w14:textId="77777777" w:rsidR="00C176F4" w:rsidRPr="00C176F4" w:rsidRDefault="00C176F4" w:rsidP="00AA3E29">
            <w:pPr>
              <w:numPr>
                <w:ilvl w:val="0"/>
                <w:numId w:val="40"/>
              </w:numPr>
              <w:rPr>
                <w:rFonts w:ascii="Times New Roman" w:eastAsia="Times New Roman" w:hAnsi="Times New Roman" w:cs="Times New Roman"/>
                <w:color w:val="000000"/>
                <w:sz w:val="24"/>
                <w:szCs w:val="24"/>
              </w:rPr>
            </w:pPr>
            <w:r w:rsidRPr="00C176F4">
              <w:rPr>
                <w:rFonts w:ascii="Times New Roman" w:eastAsia="Times New Roman" w:hAnsi="Times New Roman" w:cs="Times New Roman"/>
                <w:color w:val="000000"/>
                <w:sz w:val="24"/>
                <w:szCs w:val="24"/>
                <w:lang w:val="en-US"/>
              </w:rPr>
              <w:t>Questions on area of interest can also be available.</w:t>
            </w:r>
          </w:p>
          <w:p w14:paraId="42DA8A4F" w14:textId="4DCF751A" w:rsidR="00500B5D" w:rsidRPr="00306368" w:rsidRDefault="00500B5D" w:rsidP="00500B5D">
            <w:pPr>
              <w:widowControl w:val="0"/>
              <w:spacing w:line="276" w:lineRule="auto"/>
              <w:ind w:left="720"/>
              <w:rPr>
                <w:rFonts w:ascii="Times New Roman" w:eastAsia="Times New Roman" w:hAnsi="Times New Roman" w:cs="Times New Roman"/>
                <w:color w:val="000000"/>
                <w:sz w:val="24"/>
                <w:szCs w:val="24"/>
                <w:lang w:val="en-US"/>
              </w:rPr>
            </w:pPr>
          </w:p>
        </w:tc>
      </w:tr>
    </w:tbl>
    <w:p w14:paraId="67CBD426" w14:textId="77777777" w:rsidR="00306368" w:rsidRPr="00306368" w:rsidRDefault="00306368" w:rsidP="00306368">
      <w:pPr>
        <w:tabs>
          <w:tab w:val="left" w:pos="3360"/>
        </w:tabs>
        <w:spacing w:line="256" w:lineRule="auto"/>
        <w:rPr>
          <w:rFonts w:ascii="Times New Roman" w:eastAsia="Times New Roman" w:hAnsi="Times New Roman" w:cs="Times New Roman"/>
          <w:b/>
          <w:sz w:val="26"/>
          <w:szCs w:val="26"/>
          <w:u w:val="single"/>
          <w:lang w:val="en-US" w:eastAsia="en-IN"/>
        </w:rPr>
      </w:pPr>
    </w:p>
    <w:p w14:paraId="33EC430A" w14:textId="77777777" w:rsidR="001F5D75" w:rsidRDefault="001F5D75" w:rsidP="00306368">
      <w:pPr>
        <w:tabs>
          <w:tab w:val="left" w:pos="3360"/>
        </w:tabs>
        <w:spacing w:line="256" w:lineRule="auto"/>
        <w:rPr>
          <w:rFonts w:ascii="Times New Roman" w:eastAsia="Times New Roman" w:hAnsi="Times New Roman" w:cs="Times New Roman"/>
          <w:b/>
          <w:sz w:val="26"/>
          <w:szCs w:val="26"/>
          <w:u w:val="single"/>
          <w:lang w:val="en-US" w:eastAsia="en-IN"/>
        </w:rPr>
      </w:pPr>
    </w:p>
    <w:p w14:paraId="3E85EF03" w14:textId="77777777" w:rsidR="001F5D75" w:rsidRDefault="001F5D75" w:rsidP="00306368">
      <w:pPr>
        <w:tabs>
          <w:tab w:val="left" w:pos="3360"/>
        </w:tabs>
        <w:spacing w:line="256" w:lineRule="auto"/>
        <w:rPr>
          <w:rFonts w:ascii="Times New Roman" w:eastAsia="Times New Roman" w:hAnsi="Times New Roman" w:cs="Times New Roman"/>
          <w:b/>
          <w:sz w:val="26"/>
          <w:szCs w:val="26"/>
          <w:u w:val="single"/>
          <w:lang w:val="en-US" w:eastAsia="en-IN"/>
        </w:rPr>
      </w:pPr>
    </w:p>
    <w:p w14:paraId="1196A5FA" w14:textId="09D4A9E2" w:rsidR="00306368" w:rsidRPr="00306368" w:rsidRDefault="00306368" w:rsidP="00306368">
      <w:pPr>
        <w:tabs>
          <w:tab w:val="left" w:pos="3360"/>
        </w:tabs>
        <w:spacing w:line="256" w:lineRule="auto"/>
        <w:rPr>
          <w:rFonts w:ascii="Times New Roman" w:eastAsia="Times New Roman" w:hAnsi="Times New Roman" w:cs="Times New Roman"/>
          <w:b/>
          <w:sz w:val="26"/>
          <w:szCs w:val="26"/>
          <w:u w:val="single"/>
          <w:lang w:val="en-US" w:eastAsia="en-IN"/>
        </w:rPr>
      </w:pPr>
      <w:r w:rsidRPr="00306368">
        <w:rPr>
          <w:rFonts w:ascii="Times New Roman" w:eastAsia="Times New Roman" w:hAnsi="Times New Roman" w:cs="Times New Roman"/>
          <w:b/>
          <w:sz w:val="26"/>
          <w:szCs w:val="26"/>
          <w:u w:val="single"/>
          <w:lang w:val="en-US" w:eastAsia="en-IN"/>
        </w:rPr>
        <w:t>DOCUMENT HISTORY:</w:t>
      </w:r>
    </w:p>
    <w:tbl>
      <w:tblPr>
        <w:tblStyle w:val="Style31"/>
        <w:tblW w:w="8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79"/>
        <w:gridCol w:w="6676"/>
      </w:tblGrid>
      <w:tr w:rsidR="00306368" w:rsidRPr="00306368" w14:paraId="462B4E3F" w14:textId="77777777" w:rsidTr="00306368">
        <w:trPr>
          <w:trHeight w:val="529"/>
        </w:trPr>
        <w:tc>
          <w:tcPr>
            <w:tcW w:w="2279" w:type="dxa"/>
            <w:tcBorders>
              <w:top w:val="single" w:sz="4" w:space="0" w:color="000000"/>
              <w:left w:val="single" w:sz="4" w:space="0" w:color="000000"/>
              <w:bottom w:val="single" w:sz="4" w:space="0" w:color="000000"/>
              <w:right w:val="single" w:sz="4" w:space="0" w:color="000000"/>
            </w:tcBorders>
            <w:hideMark/>
          </w:tcPr>
          <w:p w14:paraId="5B6A1813" w14:textId="77777777" w:rsidR="00306368" w:rsidRPr="00306368" w:rsidRDefault="00306368" w:rsidP="00306368">
            <w:pPr>
              <w:rPr>
                <w:rFonts w:ascii="Times New Roman" w:eastAsia="Times New Roman" w:hAnsi="Times New Roman" w:cs="Times New Roman"/>
                <w:color w:val="000000"/>
                <w:sz w:val="24"/>
                <w:szCs w:val="24"/>
                <w:lang w:val="en-US"/>
              </w:rPr>
            </w:pPr>
            <w:r w:rsidRPr="00306368">
              <w:rPr>
                <w:rFonts w:ascii="Times New Roman" w:eastAsia="Times New Roman" w:hAnsi="Times New Roman" w:cs="Times New Roman"/>
                <w:color w:val="000000"/>
                <w:sz w:val="24"/>
                <w:szCs w:val="24"/>
                <w:lang w:val="en-US"/>
              </w:rPr>
              <w:t>Created By</w:t>
            </w:r>
          </w:p>
        </w:tc>
        <w:tc>
          <w:tcPr>
            <w:tcW w:w="6677" w:type="dxa"/>
            <w:tcBorders>
              <w:top w:val="single" w:sz="4" w:space="0" w:color="000000"/>
              <w:left w:val="single" w:sz="4" w:space="0" w:color="000000"/>
              <w:bottom w:val="single" w:sz="4" w:space="0" w:color="000000"/>
              <w:right w:val="single" w:sz="4" w:space="0" w:color="000000"/>
            </w:tcBorders>
          </w:tcPr>
          <w:p w14:paraId="102A69D8" w14:textId="05986DB8" w:rsidR="00306368" w:rsidRPr="00306368" w:rsidRDefault="00613F56" w:rsidP="00306368">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Harshit </w:t>
            </w:r>
            <w:r w:rsidR="00E332A3">
              <w:rPr>
                <w:rFonts w:ascii="Times New Roman" w:eastAsia="Times New Roman" w:hAnsi="Times New Roman" w:cs="Times New Roman"/>
                <w:color w:val="000000"/>
                <w:sz w:val="24"/>
                <w:szCs w:val="24"/>
                <w:lang w:val="en-US"/>
              </w:rPr>
              <w:t>K</w:t>
            </w:r>
            <w:r>
              <w:rPr>
                <w:rFonts w:ascii="Times New Roman" w:eastAsia="Times New Roman" w:hAnsi="Times New Roman" w:cs="Times New Roman"/>
                <w:color w:val="000000"/>
                <w:sz w:val="24"/>
                <w:szCs w:val="24"/>
                <w:lang w:val="en-US"/>
              </w:rPr>
              <w:t>ukreja</w:t>
            </w:r>
          </w:p>
        </w:tc>
      </w:tr>
      <w:tr w:rsidR="00306368" w:rsidRPr="00306368" w14:paraId="1B1DCD64" w14:textId="77777777" w:rsidTr="00306368">
        <w:trPr>
          <w:trHeight w:val="406"/>
        </w:trPr>
        <w:tc>
          <w:tcPr>
            <w:tcW w:w="2279" w:type="dxa"/>
            <w:tcBorders>
              <w:top w:val="single" w:sz="4" w:space="0" w:color="000000"/>
              <w:left w:val="single" w:sz="4" w:space="0" w:color="000000"/>
              <w:bottom w:val="single" w:sz="4" w:space="0" w:color="000000"/>
              <w:right w:val="single" w:sz="4" w:space="0" w:color="000000"/>
            </w:tcBorders>
            <w:hideMark/>
          </w:tcPr>
          <w:p w14:paraId="0665AB5F" w14:textId="77777777" w:rsidR="00306368" w:rsidRPr="00306368" w:rsidRDefault="00306368" w:rsidP="00306368">
            <w:pPr>
              <w:rPr>
                <w:rFonts w:ascii="Times New Roman" w:eastAsia="Times New Roman" w:hAnsi="Times New Roman" w:cs="Times New Roman"/>
                <w:color w:val="000000"/>
                <w:sz w:val="24"/>
                <w:szCs w:val="24"/>
                <w:lang w:val="en-US"/>
              </w:rPr>
            </w:pPr>
            <w:r w:rsidRPr="00306368">
              <w:rPr>
                <w:rFonts w:ascii="Times New Roman" w:eastAsia="Times New Roman" w:hAnsi="Times New Roman" w:cs="Times New Roman"/>
                <w:color w:val="000000"/>
                <w:sz w:val="24"/>
                <w:szCs w:val="24"/>
                <w:lang w:val="en-US"/>
              </w:rPr>
              <w:t>Approved By</w:t>
            </w:r>
          </w:p>
        </w:tc>
        <w:tc>
          <w:tcPr>
            <w:tcW w:w="6677" w:type="dxa"/>
            <w:tcBorders>
              <w:top w:val="single" w:sz="4" w:space="0" w:color="000000"/>
              <w:left w:val="single" w:sz="4" w:space="0" w:color="000000"/>
              <w:bottom w:val="single" w:sz="4" w:space="0" w:color="000000"/>
              <w:right w:val="single" w:sz="4" w:space="0" w:color="000000"/>
            </w:tcBorders>
            <w:hideMark/>
          </w:tcPr>
          <w:p w14:paraId="056BFEE2" w14:textId="0E89EA25" w:rsidR="00306368" w:rsidRPr="00306368" w:rsidRDefault="00AF0947" w:rsidP="00306368">
            <w:pPr>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Ms. Leema Nelson Mam</w:t>
            </w:r>
          </w:p>
        </w:tc>
      </w:tr>
      <w:tr w:rsidR="00306368" w:rsidRPr="00306368" w14:paraId="0C9F75EB" w14:textId="77777777" w:rsidTr="00306368">
        <w:trPr>
          <w:trHeight w:val="406"/>
        </w:trPr>
        <w:tc>
          <w:tcPr>
            <w:tcW w:w="2279" w:type="dxa"/>
            <w:tcBorders>
              <w:top w:val="single" w:sz="4" w:space="0" w:color="000000"/>
              <w:left w:val="single" w:sz="4" w:space="0" w:color="000000"/>
              <w:bottom w:val="single" w:sz="4" w:space="0" w:color="000000"/>
              <w:right w:val="single" w:sz="4" w:space="0" w:color="000000"/>
            </w:tcBorders>
            <w:hideMark/>
          </w:tcPr>
          <w:p w14:paraId="615D2C06" w14:textId="77777777" w:rsidR="00306368" w:rsidRPr="00306368" w:rsidRDefault="00306368" w:rsidP="00306368">
            <w:pPr>
              <w:rPr>
                <w:rFonts w:ascii="Times New Roman" w:eastAsia="Times New Roman" w:hAnsi="Times New Roman" w:cs="Times New Roman"/>
                <w:color w:val="000000"/>
                <w:sz w:val="24"/>
                <w:szCs w:val="24"/>
                <w:lang w:val="en-US"/>
              </w:rPr>
            </w:pPr>
            <w:r w:rsidRPr="00306368">
              <w:rPr>
                <w:rFonts w:ascii="Times New Roman" w:eastAsia="Times New Roman" w:hAnsi="Times New Roman" w:cs="Times New Roman"/>
                <w:color w:val="000000"/>
                <w:sz w:val="24"/>
                <w:szCs w:val="24"/>
                <w:lang w:val="en-US"/>
              </w:rPr>
              <w:t>Month of Creation</w:t>
            </w:r>
          </w:p>
        </w:tc>
        <w:tc>
          <w:tcPr>
            <w:tcW w:w="6677" w:type="dxa"/>
            <w:tcBorders>
              <w:top w:val="single" w:sz="4" w:space="0" w:color="000000"/>
              <w:left w:val="single" w:sz="4" w:space="0" w:color="000000"/>
              <w:bottom w:val="single" w:sz="4" w:space="0" w:color="000000"/>
              <w:right w:val="single" w:sz="4" w:space="0" w:color="000000"/>
            </w:tcBorders>
          </w:tcPr>
          <w:p w14:paraId="4E6ED2F2" w14:textId="6078AFEA" w:rsidR="00306368" w:rsidRPr="00306368" w:rsidRDefault="00E332A3" w:rsidP="00306368">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w:t>
            </w:r>
            <w:r w:rsidR="00613F56">
              <w:rPr>
                <w:rFonts w:ascii="Times New Roman" w:eastAsia="Times New Roman" w:hAnsi="Times New Roman" w:cs="Times New Roman"/>
                <w:color w:val="000000"/>
                <w:sz w:val="24"/>
                <w:szCs w:val="24"/>
                <w:lang w:val="en-US"/>
              </w:rPr>
              <w:t>ecember</w:t>
            </w:r>
          </w:p>
        </w:tc>
      </w:tr>
    </w:tbl>
    <w:p w14:paraId="5C7B7057" w14:textId="77777777" w:rsidR="00306368" w:rsidRPr="00306368" w:rsidRDefault="00306368" w:rsidP="00306368">
      <w:pPr>
        <w:spacing w:line="256" w:lineRule="auto"/>
        <w:rPr>
          <w:rFonts w:ascii="Times New Roman" w:eastAsia="Times New Roman" w:hAnsi="Times New Roman" w:cs="Times New Roman"/>
          <w:sz w:val="30"/>
          <w:szCs w:val="30"/>
          <w:u w:val="single"/>
          <w:lang w:val="en-US" w:eastAsia="en-IN"/>
        </w:rPr>
      </w:pPr>
    </w:p>
    <w:p w14:paraId="5B744D23" w14:textId="395DD275" w:rsidR="005955A4" w:rsidRDefault="005955A4"/>
    <w:p w14:paraId="28D45031" w14:textId="7DA422AE" w:rsidR="00AC0ABB" w:rsidRDefault="00AC0ABB"/>
    <w:p w14:paraId="1CD35703" w14:textId="72BDD3D8" w:rsidR="00AC0ABB" w:rsidRDefault="00AC0ABB"/>
    <w:p w14:paraId="777509CA" w14:textId="60058231" w:rsidR="00AC0ABB" w:rsidRDefault="00AC0ABB"/>
    <w:p w14:paraId="4E607CB9" w14:textId="669DA6C3" w:rsidR="00AC0ABB" w:rsidRDefault="00AC0ABB"/>
    <w:p w14:paraId="491373B6" w14:textId="77777777" w:rsidR="00AC0ABB" w:rsidRDefault="00AC0ABB"/>
    <w:sectPr w:rsidR="00AC0AB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B9FD" w14:textId="77777777" w:rsidR="00A15B03" w:rsidRDefault="00A15B03" w:rsidP="004812B2">
      <w:pPr>
        <w:spacing w:after="0" w:line="240" w:lineRule="auto"/>
      </w:pPr>
      <w:r>
        <w:separator/>
      </w:r>
    </w:p>
  </w:endnote>
  <w:endnote w:type="continuationSeparator" w:id="0">
    <w:p w14:paraId="18DFAB1E" w14:textId="77777777" w:rsidR="00A15B03" w:rsidRDefault="00A15B03" w:rsidP="0048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9E89D" w14:textId="77777777" w:rsidR="004812B2" w:rsidRDefault="004812B2" w:rsidP="004812B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28E12" w14:textId="77777777" w:rsidR="00A15B03" w:rsidRDefault="00A15B03" w:rsidP="004812B2">
      <w:pPr>
        <w:spacing w:after="0" w:line="240" w:lineRule="auto"/>
      </w:pPr>
      <w:r>
        <w:separator/>
      </w:r>
    </w:p>
  </w:footnote>
  <w:footnote w:type="continuationSeparator" w:id="0">
    <w:p w14:paraId="35ACECD6" w14:textId="77777777" w:rsidR="00A15B03" w:rsidRDefault="00A15B03" w:rsidP="00481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 w15:restartNumberingAfterBreak="0">
    <w:nsid w:val="BF205925"/>
    <w:multiLevelType w:val="multilevel"/>
    <w:tmpl w:val="BF205925"/>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CF092B84"/>
    <w:multiLevelType w:val="multilevel"/>
    <w:tmpl w:val="CF092B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053208E"/>
    <w:multiLevelType w:val="multilevel"/>
    <w:tmpl w:val="005320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3D62ECE"/>
    <w:multiLevelType w:val="multilevel"/>
    <w:tmpl w:val="03D62E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5246471"/>
    <w:multiLevelType w:val="hybridMultilevel"/>
    <w:tmpl w:val="18F6DB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7FF7912"/>
    <w:multiLevelType w:val="hybridMultilevel"/>
    <w:tmpl w:val="CF1C0434"/>
    <w:lvl w:ilvl="0" w:tplc="8ACC4C58">
      <w:start w:val="1"/>
      <w:numFmt w:val="bullet"/>
      <w:lvlText w:val="•"/>
      <w:lvlJc w:val="left"/>
      <w:pPr>
        <w:tabs>
          <w:tab w:val="num" w:pos="720"/>
        </w:tabs>
        <w:ind w:left="720" w:hanging="360"/>
      </w:pPr>
      <w:rPr>
        <w:rFonts w:ascii="Arial" w:hAnsi="Arial" w:hint="default"/>
      </w:rPr>
    </w:lvl>
    <w:lvl w:ilvl="1" w:tplc="3DB49C4E" w:tentative="1">
      <w:start w:val="1"/>
      <w:numFmt w:val="bullet"/>
      <w:lvlText w:val="•"/>
      <w:lvlJc w:val="left"/>
      <w:pPr>
        <w:tabs>
          <w:tab w:val="num" w:pos="1440"/>
        </w:tabs>
        <w:ind w:left="1440" w:hanging="360"/>
      </w:pPr>
      <w:rPr>
        <w:rFonts w:ascii="Arial" w:hAnsi="Arial" w:hint="default"/>
      </w:rPr>
    </w:lvl>
    <w:lvl w:ilvl="2" w:tplc="0A804B76" w:tentative="1">
      <w:start w:val="1"/>
      <w:numFmt w:val="bullet"/>
      <w:lvlText w:val="•"/>
      <w:lvlJc w:val="left"/>
      <w:pPr>
        <w:tabs>
          <w:tab w:val="num" w:pos="2160"/>
        </w:tabs>
        <w:ind w:left="2160" w:hanging="360"/>
      </w:pPr>
      <w:rPr>
        <w:rFonts w:ascii="Arial" w:hAnsi="Arial" w:hint="default"/>
      </w:rPr>
    </w:lvl>
    <w:lvl w:ilvl="3" w:tplc="5B08B768" w:tentative="1">
      <w:start w:val="1"/>
      <w:numFmt w:val="bullet"/>
      <w:lvlText w:val="•"/>
      <w:lvlJc w:val="left"/>
      <w:pPr>
        <w:tabs>
          <w:tab w:val="num" w:pos="2880"/>
        </w:tabs>
        <w:ind w:left="2880" w:hanging="360"/>
      </w:pPr>
      <w:rPr>
        <w:rFonts w:ascii="Arial" w:hAnsi="Arial" w:hint="default"/>
      </w:rPr>
    </w:lvl>
    <w:lvl w:ilvl="4" w:tplc="89C0FCCE" w:tentative="1">
      <w:start w:val="1"/>
      <w:numFmt w:val="bullet"/>
      <w:lvlText w:val="•"/>
      <w:lvlJc w:val="left"/>
      <w:pPr>
        <w:tabs>
          <w:tab w:val="num" w:pos="3600"/>
        </w:tabs>
        <w:ind w:left="3600" w:hanging="360"/>
      </w:pPr>
      <w:rPr>
        <w:rFonts w:ascii="Arial" w:hAnsi="Arial" w:hint="default"/>
      </w:rPr>
    </w:lvl>
    <w:lvl w:ilvl="5" w:tplc="24E8201C" w:tentative="1">
      <w:start w:val="1"/>
      <w:numFmt w:val="bullet"/>
      <w:lvlText w:val="•"/>
      <w:lvlJc w:val="left"/>
      <w:pPr>
        <w:tabs>
          <w:tab w:val="num" w:pos="4320"/>
        </w:tabs>
        <w:ind w:left="4320" w:hanging="360"/>
      </w:pPr>
      <w:rPr>
        <w:rFonts w:ascii="Arial" w:hAnsi="Arial" w:hint="default"/>
      </w:rPr>
    </w:lvl>
    <w:lvl w:ilvl="6" w:tplc="3E163792" w:tentative="1">
      <w:start w:val="1"/>
      <w:numFmt w:val="bullet"/>
      <w:lvlText w:val="•"/>
      <w:lvlJc w:val="left"/>
      <w:pPr>
        <w:tabs>
          <w:tab w:val="num" w:pos="5040"/>
        </w:tabs>
        <w:ind w:left="5040" w:hanging="360"/>
      </w:pPr>
      <w:rPr>
        <w:rFonts w:ascii="Arial" w:hAnsi="Arial" w:hint="default"/>
      </w:rPr>
    </w:lvl>
    <w:lvl w:ilvl="7" w:tplc="5FEEC2A2" w:tentative="1">
      <w:start w:val="1"/>
      <w:numFmt w:val="bullet"/>
      <w:lvlText w:val="•"/>
      <w:lvlJc w:val="left"/>
      <w:pPr>
        <w:tabs>
          <w:tab w:val="num" w:pos="5760"/>
        </w:tabs>
        <w:ind w:left="5760" w:hanging="360"/>
      </w:pPr>
      <w:rPr>
        <w:rFonts w:ascii="Arial" w:hAnsi="Arial" w:hint="default"/>
      </w:rPr>
    </w:lvl>
    <w:lvl w:ilvl="8" w:tplc="72C0C1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7402B8"/>
    <w:multiLevelType w:val="hybridMultilevel"/>
    <w:tmpl w:val="9446E67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2254D84"/>
    <w:multiLevelType w:val="hybridMultilevel"/>
    <w:tmpl w:val="9998F8B8"/>
    <w:lvl w:ilvl="0" w:tplc="4009000F">
      <w:start w:val="1"/>
      <w:numFmt w:val="decimal"/>
      <w:lvlText w:val="%1."/>
      <w:lvlJc w:val="left"/>
      <w:pPr>
        <w:ind w:left="1440" w:hanging="360"/>
      </w:pPr>
    </w:lvl>
    <w:lvl w:ilvl="1" w:tplc="59B60CB6">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9F0BB7"/>
    <w:multiLevelType w:val="hybridMultilevel"/>
    <w:tmpl w:val="2850DA7E"/>
    <w:lvl w:ilvl="0" w:tplc="D0FE4FBE">
      <w:start w:val="1"/>
      <w:numFmt w:val="bullet"/>
      <w:lvlText w:val="•"/>
      <w:lvlJc w:val="left"/>
      <w:pPr>
        <w:tabs>
          <w:tab w:val="num" w:pos="720"/>
        </w:tabs>
        <w:ind w:left="720" w:hanging="360"/>
      </w:pPr>
      <w:rPr>
        <w:rFonts w:ascii="Arial" w:hAnsi="Arial" w:hint="default"/>
      </w:rPr>
    </w:lvl>
    <w:lvl w:ilvl="1" w:tplc="956A8FAA" w:tentative="1">
      <w:start w:val="1"/>
      <w:numFmt w:val="bullet"/>
      <w:lvlText w:val="•"/>
      <w:lvlJc w:val="left"/>
      <w:pPr>
        <w:tabs>
          <w:tab w:val="num" w:pos="1440"/>
        </w:tabs>
        <w:ind w:left="1440" w:hanging="360"/>
      </w:pPr>
      <w:rPr>
        <w:rFonts w:ascii="Arial" w:hAnsi="Arial" w:hint="default"/>
      </w:rPr>
    </w:lvl>
    <w:lvl w:ilvl="2" w:tplc="FA844728" w:tentative="1">
      <w:start w:val="1"/>
      <w:numFmt w:val="bullet"/>
      <w:lvlText w:val="•"/>
      <w:lvlJc w:val="left"/>
      <w:pPr>
        <w:tabs>
          <w:tab w:val="num" w:pos="2160"/>
        </w:tabs>
        <w:ind w:left="2160" w:hanging="360"/>
      </w:pPr>
      <w:rPr>
        <w:rFonts w:ascii="Arial" w:hAnsi="Arial" w:hint="default"/>
      </w:rPr>
    </w:lvl>
    <w:lvl w:ilvl="3" w:tplc="30D22E5A" w:tentative="1">
      <w:start w:val="1"/>
      <w:numFmt w:val="bullet"/>
      <w:lvlText w:val="•"/>
      <w:lvlJc w:val="left"/>
      <w:pPr>
        <w:tabs>
          <w:tab w:val="num" w:pos="2880"/>
        </w:tabs>
        <w:ind w:left="2880" w:hanging="360"/>
      </w:pPr>
      <w:rPr>
        <w:rFonts w:ascii="Arial" w:hAnsi="Arial" w:hint="default"/>
      </w:rPr>
    </w:lvl>
    <w:lvl w:ilvl="4" w:tplc="86807B06" w:tentative="1">
      <w:start w:val="1"/>
      <w:numFmt w:val="bullet"/>
      <w:lvlText w:val="•"/>
      <w:lvlJc w:val="left"/>
      <w:pPr>
        <w:tabs>
          <w:tab w:val="num" w:pos="3600"/>
        </w:tabs>
        <w:ind w:left="3600" w:hanging="360"/>
      </w:pPr>
      <w:rPr>
        <w:rFonts w:ascii="Arial" w:hAnsi="Arial" w:hint="default"/>
      </w:rPr>
    </w:lvl>
    <w:lvl w:ilvl="5" w:tplc="071658F8" w:tentative="1">
      <w:start w:val="1"/>
      <w:numFmt w:val="bullet"/>
      <w:lvlText w:val="•"/>
      <w:lvlJc w:val="left"/>
      <w:pPr>
        <w:tabs>
          <w:tab w:val="num" w:pos="4320"/>
        </w:tabs>
        <w:ind w:left="4320" w:hanging="360"/>
      </w:pPr>
      <w:rPr>
        <w:rFonts w:ascii="Arial" w:hAnsi="Arial" w:hint="default"/>
      </w:rPr>
    </w:lvl>
    <w:lvl w:ilvl="6" w:tplc="9E2464BE" w:tentative="1">
      <w:start w:val="1"/>
      <w:numFmt w:val="bullet"/>
      <w:lvlText w:val="•"/>
      <w:lvlJc w:val="left"/>
      <w:pPr>
        <w:tabs>
          <w:tab w:val="num" w:pos="5040"/>
        </w:tabs>
        <w:ind w:left="5040" w:hanging="360"/>
      </w:pPr>
      <w:rPr>
        <w:rFonts w:ascii="Arial" w:hAnsi="Arial" w:hint="default"/>
      </w:rPr>
    </w:lvl>
    <w:lvl w:ilvl="7" w:tplc="3F8097CA" w:tentative="1">
      <w:start w:val="1"/>
      <w:numFmt w:val="bullet"/>
      <w:lvlText w:val="•"/>
      <w:lvlJc w:val="left"/>
      <w:pPr>
        <w:tabs>
          <w:tab w:val="num" w:pos="5760"/>
        </w:tabs>
        <w:ind w:left="5760" w:hanging="360"/>
      </w:pPr>
      <w:rPr>
        <w:rFonts w:ascii="Arial" w:hAnsi="Arial" w:hint="default"/>
      </w:rPr>
    </w:lvl>
    <w:lvl w:ilvl="8" w:tplc="BB86A14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E01CCD"/>
    <w:multiLevelType w:val="hybridMultilevel"/>
    <w:tmpl w:val="2C8AEFA0"/>
    <w:lvl w:ilvl="0" w:tplc="703ACCDE">
      <w:start w:val="1"/>
      <w:numFmt w:val="bullet"/>
      <w:lvlText w:val=""/>
      <w:lvlJc w:val="left"/>
      <w:pPr>
        <w:tabs>
          <w:tab w:val="num" w:pos="720"/>
        </w:tabs>
        <w:ind w:left="720" w:hanging="360"/>
      </w:pPr>
      <w:rPr>
        <w:rFonts w:ascii="Symbol" w:hAnsi="Symbol" w:hint="default"/>
      </w:rPr>
    </w:lvl>
    <w:lvl w:ilvl="1" w:tplc="18A6EEFE" w:tentative="1">
      <w:start w:val="1"/>
      <w:numFmt w:val="bullet"/>
      <w:lvlText w:val=""/>
      <w:lvlJc w:val="left"/>
      <w:pPr>
        <w:tabs>
          <w:tab w:val="num" w:pos="1440"/>
        </w:tabs>
        <w:ind w:left="1440" w:hanging="360"/>
      </w:pPr>
      <w:rPr>
        <w:rFonts w:ascii="Symbol" w:hAnsi="Symbol" w:hint="default"/>
      </w:rPr>
    </w:lvl>
    <w:lvl w:ilvl="2" w:tplc="4CA6D80E" w:tentative="1">
      <w:start w:val="1"/>
      <w:numFmt w:val="bullet"/>
      <w:lvlText w:val=""/>
      <w:lvlJc w:val="left"/>
      <w:pPr>
        <w:tabs>
          <w:tab w:val="num" w:pos="2160"/>
        </w:tabs>
        <w:ind w:left="2160" w:hanging="360"/>
      </w:pPr>
      <w:rPr>
        <w:rFonts w:ascii="Symbol" w:hAnsi="Symbol" w:hint="default"/>
      </w:rPr>
    </w:lvl>
    <w:lvl w:ilvl="3" w:tplc="487AFD54" w:tentative="1">
      <w:start w:val="1"/>
      <w:numFmt w:val="bullet"/>
      <w:lvlText w:val=""/>
      <w:lvlJc w:val="left"/>
      <w:pPr>
        <w:tabs>
          <w:tab w:val="num" w:pos="2880"/>
        </w:tabs>
        <w:ind w:left="2880" w:hanging="360"/>
      </w:pPr>
      <w:rPr>
        <w:rFonts w:ascii="Symbol" w:hAnsi="Symbol" w:hint="default"/>
      </w:rPr>
    </w:lvl>
    <w:lvl w:ilvl="4" w:tplc="3EB2B9DE" w:tentative="1">
      <w:start w:val="1"/>
      <w:numFmt w:val="bullet"/>
      <w:lvlText w:val=""/>
      <w:lvlJc w:val="left"/>
      <w:pPr>
        <w:tabs>
          <w:tab w:val="num" w:pos="3600"/>
        </w:tabs>
        <w:ind w:left="3600" w:hanging="360"/>
      </w:pPr>
      <w:rPr>
        <w:rFonts w:ascii="Symbol" w:hAnsi="Symbol" w:hint="default"/>
      </w:rPr>
    </w:lvl>
    <w:lvl w:ilvl="5" w:tplc="2A8209E2" w:tentative="1">
      <w:start w:val="1"/>
      <w:numFmt w:val="bullet"/>
      <w:lvlText w:val=""/>
      <w:lvlJc w:val="left"/>
      <w:pPr>
        <w:tabs>
          <w:tab w:val="num" w:pos="4320"/>
        </w:tabs>
        <w:ind w:left="4320" w:hanging="360"/>
      </w:pPr>
      <w:rPr>
        <w:rFonts w:ascii="Symbol" w:hAnsi="Symbol" w:hint="default"/>
      </w:rPr>
    </w:lvl>
    <w:lvl w:ilvl="6" w:tplc="65F034D0" w:tentative="1">
      <w:start w:val="1"/>
      <w:numFmt w:val="bullet"/>
      <w:lvlText w:val=""/>
      <w:lvlJc w:val="left"/>
      <w:pPr>
        <w:tabs>
          <w:tab w:val="num" w:pos="5040"/>
        </w:tabs>
        <w:ind w:left="5040" w:hanging="360"/>
      </w:pPr>
      <w:rPr>
        <w:rFonts w:ascii="Symbol" w:hAnsi="Symbol" w:hint="default"/>
      </w:rPr>
    </w:lvl>
    <w:lvl w:ilvl="7" w:tplc="78FE0956" w:tentative="1">
      <w:start w:val="1"/>
      <w:numFmt w:val="bullet"/>
      <w:lvlText w:val=""/>
      <w:lvlJc w:val="left"/>
      <w:pPr>
        <w:tabs>
          <w:tab w:val="num" w:pos="5760"/>
        </w:tabs>
        <w:ind w:left="5760" w:hanging="360"/>
      </w:pPr>
      <w:rPr>
        <w:rFonts w:ascii="Symbol" w:hAnsi="Symbol" w:hint="default"/>
      </w:rPr>
    </w:lvl>
    <w:lvl w:ilvl="8" w:tplc="A9B0419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A3B0BAC"/>
    <w:multiLevelType w:val="hybridMultilevel"/>
    <w:tmpl w:val="0E46EB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C1A4544"/>
    <w:multiLevelType w:val="hybridMultilevel"/>
    <w:tmpl w:val="1AA6B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A60ABC"/>
    <w:multiLevelType w:val="hybridMultilevel"/>
    <w:tmpl w:val="0E3EB9BC"/>
    <w:lvl w:ilvl="0" w:tplc="F08479A0">
      <w:start w:val="1"/>
      <w:numFmt w:val="decimal"/>
      <w:lvlText w:val="%1."/>
      <w:lvlJc w:val="left"/>
      <w:pPr>
        <w:tabs>
          <w:tab w:val="num" w:pos="720"/>
        </w:tabs>
        <w:ind w:left="720" w:hanging="360"/>
      </w:pPr>
    </w:lvl>
    <w:lvl w:ilvl="1" w:tplc="7A5216A4" w:tentative="1">
      <w:start w:val="1"/>
      <w:numFmt w:val="decimal"/>
      <w:lvlText w:val="%2."/>
      <w:lvlJc w:val="left"/>
      <w:pPr>
        <w:tabs>
          <w:tab w:val="num" w:pos="1440"/>
        </w:tabs>
        <w:ind w:left="1440" w:hanging="360"/>
      </w:pPr>
    </w:lvl>
    <w:lvl w:ilvl="2" w:tplc="032869A2" w:tentative="1">
      <w:start w:val="1"/>
      <w:numFmt w:val="decimal"/>
      <w:lvlText w:val="%3."/>
      <w:lvlJc w:val="left"/>
      <w:pPr>
        <w:tabs>
          <w:tab w:val="num" w:pos="2160"/>
        </w:tabs>
        <w:ind w:left="2160" w:hanging="360"/>
      </w:pPr>
    </w:lvl>
    <w:lvl w:ilvl="3" w:tplc="E9B8F822" w:tentative="1">
      <w:start w:val="1"/>
      <w:numFmt w:val="decimal"/>
      <w:lvlText w:val="%4."/>
      <w:lvlJc w:val="left"/>
      <w:pPr>
        <w:tabs>
          <w:tab w:val="num" w:pos="2880"/>
        </w:tabs>
        <w:ind w:left="2880" w:hanging="360"/>
      </w:pPr>
    </w:lvl>
    <w:lvl w:ilvl="4" w:tplc="CAA6F650" w:tentative="1">
      <w:start w:val="1"/>
      <w:numFmt w:val="decimal"/>
      <w:lvlText w:val="%5."/>
      <w:lvlJc w:val="left"/>
      <w:pPr>
        <w:tabs>
          <w:tab w:val="num" w:pos="3600"/>
        </w:tabs>
        <w:ind w:left="3600" w:hanging="360"/>
      </w:pPr>
    </w:lvl>
    <w:lvl w:ilvl="5" w:tplc="22382ADA" w:tentative="1">
      <w:start w:val="1"/>
      <w:numFmt w:val="decimal"/>
      <w:lvlText w:val="%6."/>
      <w:lvlJc w:val="left"/>
      <w:pPr>
        <w:tabs>
          <w:tab w:val="num" w:pos="4320"/>
        </w:tabs>
        <w:ind w:left="4320" w:hanging="360"/>
      </w:pPr>
    </w:lvl>
    <w:lvl w:ilvl="6" w:tplc="6CE64004" w:tentative="1">
      <w:start w:val="1"/>
      <w:numFmt w:val="decimal"/>
      <w:lvlText w:val="%7."/>
      <w:lvlJc w:val="left"/>
      <w:pPr>
        <w:tabs>
          <w:tab w:val="num" w:pos="5040"/>
        </w:tabs>
        <w:ind w:left="5040" w:hanging="360"/>
      </w:pPr>
    </w:lvl>
    <w:lvl w:ilvl="7" w:tplc="44BC6434" w:tentative="1">
      <w:start w:val="1"/>
      <w:numFmt w:val="decimal"/>
      <w:lvlText w:val="%8."/>
      <w:lvlJc w:val="left"/>
      <w:pPr>
        <w:tabs>
          <w:tab w:val="num" w:pos="5760"/>
        </w:tabs>
        <w:ind w:left="5760" w:hanging="360"/>
      </w:pPr>
    </w:lvl>
    <w:lvl w:ilvl="8" w:tplc="BF6C3DCE" w:tentative="1">
      <w:start w:val="1"/>
      <w:numFmt w:val="decimal"/>
      <w:lvlText w:val="%9."/>
      <w:lvlJc w:val="left"/>
      <w:pPr>
        <w:tabs>
          <w:tab w:val="num" w:pos="6480"/>
        </w:tabs>
        <w:ind w:left="6480" w:hanging="360"/>
      </w:pPr>
    </w:lvl>
  </w:abstractNum>
  <w:abstractNum w:abstractNumId="14" w15:restartNumberingAfterBreak="0">
    <w:nsid w:val="27E06D6B"/>
    <w:multiLevelType w:val="hybridMultilevel"/>
    <w:tmpl w:val="CACEEED4"/>
    <w:lvl w:ilvl="0" w:tplc="F1BC569C">
      <w:start w:val="1"/>
      <w:numFmt w:val="decimal"/>
      <w:lvlText w:val="%1."/>
      <w:lvlJc w:val="left"/>
      <w:pPr>
        <w:tabs>
          <w:tab w:val="num" w:pos="720"/>
        </w:tabs>
        <w:ind w:left="720" w:hanging="360"/>
      </w:pPr>
    </w:lvl>
    <w:lvl w:ilvl="1" w:tplc="033213BE" w:tentative="1">
      <w:start w:val="1"/>
      <w:numFmt w:val="decimal"/>
      <w:lvlText w:val="%2."/>
      <w:lvlJc w:val="left"/>
      <w:pPr>
        <w:tabs>
          <w:tab w:val="num" w:pos="1440"/>
        </w:tabs>
        <w:ind w:left="1440" w:hanging="360"/>
      </w:pPr>
    </w:lvl>
    <w:lvl w:ilvl="2" w:tplc="9F32C214" w:tentative="1">
      <w:start w:val="1"/>
      <w:numFmt w:val="decimal"/>
      <w:lvlText w:val="%3."/>
      <w:lvlJc w:val="left"/>
      <w:pPr>
        <w:tabs>
          <w:tab w:val="num" w:pos="2160"/>
        </w:tabs>
        <w:ind w:left="2160" w:hanging="360"/>
      </w:pPr>
    </w:lvl>
    <w:lvl w:ilvl="3" w:tplc="F020B514" w:tentative="1">
      <w:start w:val="1"/>
      <w:numFmt w:val="decimal"/>
      <w:lvlText w:val="%4."/>
      <w:lvlJc w:val="left"/>
      <w:pPr>
        <w:tabs>
          <w:tab w:val="num" w:pos="2880"/>
        </w:tabs>
        <w:ind w:left="2880" w:hanging="360"/>
      </w:pPr>
    </w:lvl>
    <w:lvl w:ilvl="4" w:tplc="43AEEA50" w:tentative="1">
      <w:start w:val="1"/>
      <w:numFmt w:val="decimal"/>
      <w:lvlText w:val="%5."/>
      <w:lvlJc w:val="left"/>
      <w:pPr>
        <w:tabs>
          <w:tab w:val="num" w:pos="3600"/>
        </w:tabs>
        <w:ind w:left="3600" w:hanging="360"/>
      </w:pPr>
    </w:lvl>
    <w:lvl w:ilvl="5" w:tplc="94F04DC8" w:tentative="1">
      <w:start w:val="1"/>
      <w:numFmt w:val="decimal"/>
      <w:lvlText w:val="%6."/>
      <w:lvlJc w:val="left"/>
      <w:pPr>
        <w:tabs>
          <w:tab w:val="num" w:pos="4320"/>
        </w:tabs>
        <w:ind w:left="4320" w:hanging="360"/>
      </w:pPr>
    </w:lvl>
    <w:lvl w:ilvl="6" w:tplc="78C218BE" w:tentative="1">
      <w:start w:val="1"/>
      <w:numFmt w:val="decimal"/>
      <w:lvlText w:val="%7."/>
      <w:lvlJc w:val="left"/>
      <w:pPr>
        <w:tabs>
          <w:tab w:val="num" w:pos="5040"/>
        </w:tabs>
        <w:ind w:left="5040" w:hanging="360"/>
      </w:pPr>
    </w:lvl>
    <w:lvl w:ilvl="7" w:tplc="A8B6BA76" w:tentative="1">
      <w:start w:val="1"/>
      <w:numFmt w:val="decimal"/>
      <w:lvlText w:val="%8."/>
      <w:lvlJc w:val="left"/>
      <w:pPr>
        <w:tabs>
          <w:tab w:val="num" w:pos="5760"/>
        </w:tabs>
        <w:ind w:left="5760" w:hanging="360"/>
      </w:pPr>
    </w:lvl>
    <w:lvl w:ilvl="8" w:tplc="C68224AA" w:tentative="1">
      <w:start w:val="1"/>
      <w:numFmt w:val="decimal"/>
      <w:lvlText w:val="%9."/>
      <w:lvlJc w:val="left"/>
      <w:pPr>
        <w:tabs>
          <w:tab w:val="num" w:pos="6480"/>
        </w:tabs>
        <w:ind w:left="6480" w:hanging="360"/>
      </w:pPr>
    </w:lvl>
  </w:abstractNum>
  <w:abstractNum w:abstractNumId="15" w15:restartNumberingAfterBreak="0">
    <w:nsid w:val="29F67829"/>
    <w:multiLevelType w:val="hybridMultilevel"/>
    <w:tmpl w:val="1A42B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F97C9E"/>
    <w:multiLevelType w:val="hybridMultilevel"/>
    <w:tmpl w:val="138E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172C1F"/>
    <w:multiLevelType w:val="hybridMultilevel"/>
    <w:tmpl w:val="D5FE17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77949E8"/>
    <w:multiLevelType w:val="hybridMultilevel"/>
    <w:tmpl w:val="305204A4"/>
    <w:lvl w:ilvl="0" w:tplc="7860949E">
      <w:start w:val="3"/>
      <w:numFmt w:val="decimal"/>
      <w:lvlText w:val="%1."/>
      <w:lvlJc w:val="left"/>
      <w:pPr>
        <w:tabs>
          <w:tab w:val="num" w:pos="720"/>
        </w:tabs>
        <w:ind w:left="720" w:hanging="360"/>
      </w:pPr>
    </w:lvl>
    <w:lvl w:ilvl="1" w:tplc="E834DAF8" w:tentative="1">
      <w:start w:val="1"/>
      <w:numFmt w:val="decimal"/>
      <w:lvlText w:val="%2."/>
      <w:lvlJc w:val="left"/>
      <w:pPr>
        <w:tabs>
          <w:tab w:val="num" w:pos="1440"/>
        </w:tabs>
        <w:ind w:left="1440" w:hanging="360"/>
      </w:pPr>
    </w:lvl>
    <w:lvl w:ilvl="2" w:tplc="D624DE6A" w:tentative="1">
      <w:start w:val="1"/>
      <w:numFmt w:val="decimal"/>
      <w:lvlText w:val="%3."/>
      <w:lvlJc w:val="left"/>
      <w:pPr>
        <w:tabs>
          <w:tab w:val="num" w:pos="2160"/>
        </w:tabs>
        <w:ind w:left="2160" w:hanging="360"/>
      </w:pPr>
    </w:lvl>
    <w:lvl w:ilvl="3" w:tplc="3C02A86E" w:tentative="1">
      <w:start w:val="1"/>
      <w:numFmt w:val="decimal"/>
      <w:lvlText w:val="%4."/>
      <w:lvlJc w:val="left"/>
      <w:pPr>
        <w:tabs>
          <w:tab w:val="num" w:pos="2880"/>
        </w:tabs>
        <w:ind w:left="2880" w:hanging="360"/>
      </w:pPr>
    </w:lvl>
    <w:lvl w:ilvl="4" w:tplc="38627D72" w:tentative="1">
      <w:start w:val="1"/>
      <w:numFmt w:val="decimal"/>
      <w:lvlText w:val="%5."/>
      <w:lvlJc w:val="left"/>
      <w:pPr>
        <w:tabs>
          <w:tab w:val="num" w:pos="3600"/>
        </w:tabs>
        <w:ind w:left="3600" w:hanging="360"/>
      </w:pPr>
    </w:lvl>
    <w:lvl w:ilvl="5" w:tplc="E91C6FC4" w:tentative="1">
      <w:start w:val="1"/>
      <w:numFmt w:val="decimal"/>
      <w:lvlText w:val="%6."/>
      <w:lvlJc w:val="left"/>
      <w:pPr>
        <w:tabs>
          <w:tab w:val="num" w:pos="4320"/>
        </w:tabs>
        <w:ind w:left="4320" w:hanging="360"/>
      </w:pPr>
    </w:lvl>
    <w:lvl w:ilvl="6" w:tplc="2B2EDF12" w:tentative="1">
      <w:start w:val="1"/>
      <w:numFmt w:val="decimal"/>
      <w:lvlText w:val="%7."/>
      <w:lvlJc w:val="left"/>
      <w:pPr>
        <w:tabs>
          <w:tab w:val="num" w:pos="5040"/>
        </w:tabs>
        <w:ind w:left="5040" w:hanging="360"/>
      </w:pPr>
    </w:lvl>
    <w:lvl w:ilvl="7" w:tplc="7240A5AA" w:tentative="1">
      <w:start w:val="1"/>
      <w:numFmt w:val="decimal"/>
      <w:lvlText w:val="%8."/>
      <w:lvlJc w:val="left"/>
      <w:pPr>
        <w:tabs>
          <w:tab w:val="num" w:pos="5760"/>
        </w:tabs>
        <w:ind w:left="5760" w:hanging="360"/>
      </w:pPr>
    </w:lvl>
    <w:lvl w:ilvl="8" w:tplc="1292DABE" w:tentative="1">
      <w:start w:val="1"/>
      <w:numFmt w:val="decimal"/>
      <w:lvlText w:val="%9."/>
      <w:lvlJc w:val="left"/>
      <w:pPr>
        <w:tabs>
          <w:tab w:val="num" w:pos="6480"/>
        </w:tabs>
        <w:ind w:left="6480" w:hanging="360"/>
      </w:pPr>
    </w:lvl>
  </w:abstractNum>
  <w:abstractNum w:abstractNumId="19" w15:restartNumberingAfterBreak="0">
    <w:nsid w:val="3B4D28C8"/>
    <w:multiLevelType w:val="hybridMultilevel"/>
    <w:tmpl w:val="7B6C646A"/>
    <w:lvl w:ilvl="0" w:tplc="1138F5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23419E7"/>
    <w:multiLevelType w:val="hybridMultilevel"/>
    <w:tmpl w:val="C71615DE"/>
    <w:lvl w:ilvl="0" w:tplc="6C94C800">
      <w:start w:val="1"/>
      <w:numFmt w:val="bullet"/>
      <w:lvlText w:val="•"/>
      <w:lvlJc w:val="left"/>
      <w:pPr>
        <w:tabs>
          <w:tab w:val="num" w:pos="720"/>
        </w:tabs>
        <w:ind w:left="720" w:hanging="360"/>
      </w:pPr>
      <w:rPr>
        <w:rFonts w:ascii="Arial" w:hAnsi="Arial" w:hint="default"/>
      </w:rPr>
    </w:lvl>
    <w:lvl w:ilvl="1" w:tplc="2F9CCD8A" w:tentative="1">
      <w:start w:val="1"/>
      <w:numFmt w:val="bullet"/>
      <w:lvlText w:val="•"/>
      <w:lvlJc w:val="left"/>
      <w:pPr>
        <w:tabs>
          <w:tab w:val="num" w:pos="1440"/>
        </w:tabs>
        <w:ind w:left="1440" w:hanging="360"/>
      </w:pPr>
      <w:rPr>
        <w:rFonts w:ascii="Arial" w:hAnsi="Arial" w:hint="default"/>
      </w:rPr>
    </w:lvl>
    <w:lvl w:ilvl="2" w:tplc="E368D1CC" w:tentative="1">
      <w:start w:val="1"/>
      <w:numFmt w:val="bullet"/>
      <w:lvlText w:val="•"/>
      <w:lvlJc w:val="left"/>
      <w:pPr>
        <w:tabs>
          <w:tab w:val="num" w:pos="2160"/>
        </w:tabs>
        <w:ind w:left="2160" w:hanging="360"/>
      </w:pPr>
      <w:rPr>
        <w:rFonts w:ascii="Arial" w:hAnsi="Arial" w:hint="default"/>
      </w:rPr>
    </w:lvl>
    <w:lvl w:ilvl="3" w:tplc="0DC47D68" w:tentative="1">
      <w:start w:val="1"/>
      <w:numFmt w:val="bullet"/>
      <w:lvlText w:val="•"/>
      <w:lvlJc w:val="left"/>
      <w:pPr>
        <w:tabs>
          <w:tab w:val="num" w:pos="2880"/>
        </w:tabs>
        <w:ind w:left="2880" w:hanging="360"/>
      </w:pPr>
      <w:rPr>
        <w:rFonts w:ascii="Arial" w:hAnsi="Arial" w:hint="default"/>
      </w:rPr>
    </w:lvl>
    <w:lvl w:ilvl="4" w:tplc="79A41814" w:tentative="1">
      <w:start w:val="1"/>
      <w:numFmt w:val="bullet"/>
      <w:lvlText w:val="•"/>
      <w:lvlJc w:val="left"/>
      <w:pPr>
        <w:tabs>
          <w:tab w:val="num" w:pos="3600"/>
        </w:tabs>
        <w:ind w:left="3600" w:hanging="360"/>
      </w:pPr>
      <w:rPr>
        <w:rFonts w:ascii="Arial" w:hAnsi="Arial" w:hint="default"/>
      </w:rPr>
    </w:lvl>
    <w:lvl w:ilvl="5" w:tplc="0986A606" w:tentative="1">
      <w:start w:val="1"/>
      <w:numFmt w:val="bullet"/>
      <w:lvlText w:val="•"/>
      <w:lvlJc w:val="left"/>
      <w:pPr>
        <w:tabs>
          <w:tab w:val="num" w:pos="4320"/>
        </w:tabs>
        <w:ind w:left="4320" w:hanging="360"/>
      </w:pPr>
      <w:rPr>
        <w:rFonts w:ascii="Arial" w:hAnsi="Arial" w:hint="default"/>
      </w:rPr>
    </w:lvl>
    <w:lvl w:ilvl="6" w:tplc="E6F6166A" w:tentative="1">
      <w:start w:val="1"/>
      <w:numFmt w:val="bullet"/>
      <w:lvlText w:val="•"/>
      <w:lvlJc w:val="left"/>
      <w:pPr>
        <w:tabs>
          <w:tab w:val="num" w:pos="5040"/>
        </w:tabs>
        <w:ind w:left="5040" w:hanging="360"/>
      </w:pPr>
      <w:rPr>
        <w:rFonts w:ascii="Arial" w:hAnsi="Arial" w:hint="default"/>
      </w:rPr>
    </w:lvl>
    <w:lvl w:ilvl="7" w:tplc="428EA3D2" w:tentative="1">
      <w:start w:val="1"/>
      <w:numFmt w:val="bullet"/>
      <w:lvlText w:val="•"/>
      <w:lvlJc w:val="left"/>
      <w:pPr>
        <w:tabs>
          <w:tab w:val="num" w:pos="5760"/>
        </w:tabs>
        <w:ind w:left="5760" w:hanging="360"/>
      </w:pPr>
      <w:rPr>
        <w:rFonts w:ascii="Arial" w:hAnsi="Arial" w:hint="default"/>
      </w:rPr>
    </w:lvl>
    <w:lvl w:ilvl="8" w:tplc="50821B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60B4DDC"/>
    <w:multiLevelType w:val="hybridMultilevel"/>
    <w:tmpl w:val="4C1087A6"/>
    <w:lvl w:ilvl="0" w:tplc="4DDA2F0C">
      <w:start w:val="1"/>
      <w:numFmt w:val="bullet"/>
      <w:lvlText w:val="•"/>
      <w:lvlJc w:val="left"/>
      <w:pPr>
        <w:tabs>
          <w:tab w:val="num" w:pos="720"/>
        </w:tabs>
        <w:ind w:left="720" w:hanging="360"/>
      </w:pPr>
      <w:rPr>
        <w:rFonts w:ascii="Arial" w:hAnsi="Arial" w:hint="default"/>
      </w:rPr>
    </w:lvl>
    <w:lvl w:ilvl="1" w:tplc="6D38702A" w:tentative="1">
      <w:start w:val="1"/>
      <w:numFmt w:val="bullet"/>
      <w:lvlText w:val="•"/>
      <w:lvlJc w:val="left"/>
      <w:pPr>
        <w:tabs>
          <w:tab w:val="num" w:pos="1440"/>
        </w:tabs>
        <w:ind w:left="1440" w:hanging="360"/>
      </w:pPr>
      <w:rPr>
        <w:rFonts w:ascii="Arial" w:hAnsi="Arial" w:hint="default"/>
      </w:rPr>
    </w:lvl>
    <w:lvl w:ilvl="2" w:tplc="58FC2DEE" w:tentative="1">
      <w:start w:val="1"/>
      <w:numFmt w:val="bullet"/>
      <w:lvlText w:val="•"/>
      <w:lvlJc w:val="left"/>
      <w:pPr>
        <w:tabs>
          <w:tab w:val="num" w:pos="2160"/>
        </w:tabs>
        <w:ind w:left="2160" w:hanging="360"/>
      </w:pPr>
      <w:rPr>
        <w:rFonts w:ascii="Arial" w:hAnsi="Arial" w:hint="default"/>
      </w:rPr>
    </w:lvl>
    <w:lvl w:ilvl="3" w:tplc="9084A480" w:tentative="1">
      <w:start w:val="1"/>
      <w:numFmt w:val="bullet"/>
      <w:lvlText w:val="•"/>
      <w:lvlJc w:val="left"/>
      <w:pPr>
        <w:tabs>
          <w:tab w:val="num" w:pos="2880"/>
        </w:tabs>
        <w:ind w:left="2880" w:hanging="360"/>
      </w:pPr>
      <w:rPr>
        <w:rFonts w:ascii="Arial" w:hAnsi="Arial" w:hint="default"/>
      </w:rPr>
    </w:lvl>
    <w:lvl w:ilvl="4" w:tplc="55D645CA" w:tentative="1">
      <w:start w:val="1"/>
      <w:numFmt w:val="bullet"/>
      <w:lvlText w:val="•"/>
      <w:lvlJc w:val="left"/>
      <w:pPr>
        <w:tabs>
          <w:tab w:val="num" w:pos="3600"/>
        </w:tabs>
        <w:ind w:left="3600" w:hanging="360"/>
      </w:pPr>
      <w:rPr>
        <w:rFonts w:ascii="Arial" w:hAnsi="Arial" w:hint="default"/>
      </w:rPr>
    </w:lvl>
    <w:lvl w:ilvl="5" w:tplc="B754C150" w:tentative="1">
      <w:start w:val="1"/>
      <w:numFmt w:val="bullet"/>
      <w:lvlText w:val="•"/>
      <w:lvlJc w:val="left"/>
      <w:pPr>
        <w:tabs>
          <w:tab w:val="num" w:pos="4320"/>
        </w:tabs>
        <w:ind w:left="4320" w:hanging="360"/>
      </w:pPr>
      <w:rPr>
        <w:rFonts w:ascii="Arial" w:hAnsi="Arial" w:hint="default"/>
      </w:rPr>
    </w:lvl>
    <w:lvl w:ilvl="6" w:tplc="9496ADB6" w:tentative="1">
      <w:start w:val="1"/>
      <w:numFmt w:val="bullet"/>
      <w:lvlText w:val="•"/>
      <w:lvlJc w:val="left"/>
      <w:pPr>
        <w:tabs>
          <w:tab w:val="num" w:pos="5040"/>
        </w:tabs>
        <w:ind w:left="5040" w:hanging="360"/>
      </w:pPr>
      <w:rPr>
        <w:rFonts w:ascii="Arial" w:hAnsi="Arial" w:hint="default"/>
      </w:rPr>
    </w:lvl>
    <w:lvl w:ilvl="7" w:tplc="B032F5EC" w:tentative="1">
      <w:start w:val="1"/>
      <w:numFmt w:val="bullet"/>
      <w:lvlText w:val="•"/>
      <w:lvlJc w:val="left"/>
      <w:pPr>
        <w:tabs>
          <w:tab w:val="num" w:pos="5760"/>
        </w:tabs>
        <w:ind w:left="5760" w:hanging="360"/>
      </w:pPr>
      <w:rPr>
        <w:rFonts w:ascii="Arial" w:hAnsi="Arial" w:hint="default"/>
      </w:rPr>
    </w:lvl>
    <w:lvl w:ilvl="8" w:tplc="02F6CFF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8536CBD"/>
    <w:multiLevelType w:val="hybridMultilevel"/>
    <w:tmpl w:val="A7BEB9B2"/>
    <w:lvl w:ilvl="0" w:tplc="718ED6CE">
      <w:start w:val="1"/>
      <w:numFmt w:val="bullet"/>
      <w:lvlText w:val="•"/>
      <w:lvlJc w:val="left"/>
      <w:pPr>
        <w:tabs>
          <w:tab w:val="num" w:pos="720"/>
        </w:tabs>
        <w:ind w:left="720" w:hanging="360"/>
      </w:pPr>
      <w:rPr>
        <w:rFonts w:ascii="Arial" w:hAnsi="Arial" w:hint="default"/>
      </w:rPr>
    </w:lvl>
    <w:lvl w:ilvl="1" w:tplc="2C088A4E" w:tentative="1">
      <w:start w:val="1"/>
      <w:numFmt w:val="bullet"/>
      <w:lvlText w:val="•"/>
      <w:lvlJc w:val="left"/>
      <w:pPr>
        <w:tabs>
          <w:tab w:val="num" w:pos="1440"/>
        </w:tabs>
        <w:ind w:left="1440" w:hanging="360"/>
      </w:pPr>
      <w:rPr>
        <w:rFonts w:ascii="Arial" w:hAnsi="Arial" w:hint="default"/>
      </w:rPr>
    </w:lvl>
    <w:lvl w:ilvl="2" w:tplc="73B20D5E" w:tentative="1">
      <w:start w:val="1"/>
      <w:numFmt w:val="bullet"/>
      <w:lvlText w:val="•"/>
      <w:lvlJc w:val="left"/>
      <w:pPr>
        <w:tabs>
          <w:tab w:val="num" w:pos="2160"/>
        </w:tabs>
        <w:ind w:left="2160" w:hanging="360"/>
      </w:pPr>
      <w:rPr>
        <w:rFonts w:ascii="Arial" w:hAnsi="Arial" w:hint="default"/>
      </w:rPr>
    </w:lvl>
    <w:lvl w:ilvl="3" w:tplc="43326B8A" w:tentative="1">
      <w:start w:val="1"/>
      <w:numFmt w:val="bullet"/>
      <w:lvlText w:val="•"/>
      <w:lvlJc w:val="left"/>
      <w:pPr>
        <w:tabs>
          <w:tab w:val="num" w:pos="2880"/>
        </w:tabs>
        <w:ind w:left="2880" w:hanging="360"/>
      </w:pPr>
      <w:rPr>
        <w:rFonts w:ascii="Arial" w:hAnsi="Arial" w:hint="default"/>
      </w:rPr>
    </w:lvl>
    <w:lvl w:ilvl="4" w:tplc="2F0ADBB6" w:tentative="1">
      <w:start w:val="1"/>
      <w:numFmt w:val="bullet"/>
      <w:lvlText w:val="•"/>
      <w:lvlJc w:val="left"/>
      <w:pPr>
        <w:tabs>
          <w:tab w:val="num" w:pos="3600"/>
        </w:tabs>
        <w:ind w:left="3600" w:hanging="360"/>
      </w:pPr>
      <w:rPr>
        <w:rFonts w:ascii="Arial" w:hAnsi="Arial" w:hint="default"/>
      </w:rPr>
    </w:lvl>
    <w:lvl w:ilvl="5" w:tplc="6F1048FC" w:tentative="1">
      <w:start w:val="1"/>
      <w:numFmt w:val="bullet"/>
      <w:lvlText w:val="•"/>
      <w:lvlJc w:val="left"/>
      <w:pPr>
        <w:tabs>
          <w:tab w:val="num" w:pos="4320"/>
        </w:tabs>
        <w:ind w:left="4320" w:hanging="360"/>
      </w:pPr>
      <w:rPr>
        <w:rFonts w:ascii="Arial" w:hAnsi="Arial" w:hint="default"/>
      </w:rPr>
    </w:lvl>
    <w:lvl w:ilvl="6" w:tplc="80E20502" w:tentative="1">
      <w:start w:val="1"/>
      <w:numFmt w:val="bullet"/>
      <w:lvlText w:val="•"/>
      <w:lvlJc w:val="left"/>
      <w:pPr>
        <w:tabs>
          <w:tab w:val="num" w:pos="5040"/>
        </w:tabs>
        <w:ind w:left="5040" w:hanging="360"/>
      </w:pPr>
      <w:rPr>
        <w:rFonts w:ascii="Arial" w:hAnsi="Arial" w:hint="default"/>
      </w:rPr>
    </w:lvl>
    <w:lvl w:ilvl="7" w:tplc="9286B8F8" w:tentative="1">
      <w:start w:val="1"/>
      <w:numFmt w:val="bullet"/>
      <w:lvlText w:val="•"/>
      <w:lvlJc w:val="left"/>
      <w:pPr>
        <w:tabs>
          <w:tab w:val="num" w:pos="5760"/>
        </w:tabs>
        <w:ind w:left="5760" w:hanging="360"/>
      </w:pPr>
      <w:rPr>
        <w:rFonts w:ascii="Arial" w:hAnsi="Arial" w:hint="default"/>
      </w:rPr>
    </w:lvl>
    <w:lvl w:ilvl="8" w:tplc="B498C0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87626CC"/>
    <w:multiLevelType w:val="hybridMultilevel"/>
    <w:tmpl w:val="236E9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673820"/>
    <w:multiLevelType w:val="hybridMultilevel"/>
    <w:tmpl w:val="C99C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114234"/>
    <w:multiLevelType w:val="hybridMultilevel"/>
    <w:tmpl w:val="1520AB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241240"/>
    <w:multiLevelType w:val="hybridMultilevel"/>
    <w:tmpl w:val="9446E6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F596248"/>
    <w:multiLevelType w:val="hybridMultilevel"/>
    <w:tmpl w:val="622CBE26"/>
    <w:lvl w:ilvl="0" w:tplc="5C92DDF6">
      <w:start w:val="1"/>
      <w:numFmt w:val="bullet"/>
      <w:lvlText w:val="•"/>
      <w:lvlJc w:val="left"/>
      <w:pPr>
        <w:tabs>
          <w:tab w:val="num" w:pos="720"/>
        </w:tabs>
        <w:ind w:left="720" w:hanging="360"/>
      </w:pPr>
      <w:rPr>
        <w:rFonts w:ascii="Arial" w:hAnsi="Arial" w:hint="default"/>
      </w:rPr>
    </w:lvl>
    <w:lvl w:ilvl="1" w:tplc="D6E82E5E" w:tentative="1">
      <w:start w:val="1"/>
      <w:numFmt w:val="bullet"/>
      <w:lvlText w:val="•"/>
      <w:lvlJc w:val="left"/>
      <w:pPr>
        <w:tabs>
          <w:tab w:val="num" w:pos="1440"/>
        </w:tabs>
        <w:ind w:left="1440" w:hanging="360"/>
      </w:pPr>
      <w:rPr>
        <w:rFonts w:ascii="Arial" w:hAnsi="Arial" w:hint="default"/>
      </w:rPr>
    </w:lvl>
    <w:lvl w:ilvl="2" w:tplc="34EA50DC" w:tentative="1">
      <w:start w:val="1"/>
      <w:numFmt w:val="bullet"/>
      <w:lvlText w:val="•"/>
      <w:lvlJc w:val="left"/>
      <w:pPr>
        <w:tabs>
          <w:tab w:val="num" w:pos="2160"/>
        </w:tabs>
        <w:ind w:left="2160" w:hanging="360"/>
      </w:pPr>
      <w:rPr>
        <w:rFonts w:ascii="Arial" w:hAnsi="Arial" w:hint="default"/>
      </w:rPr>
    </w:lvl>
    <w:lvl w:ilvl="3" w:tplc="98DA4DDC" w:tentative="1">
      <w:start w:val="1"/>
      <w:numFmt w:val="bullet"/>
      <w:lvlText w:val="•"/>
      <w:lvlJc w:val="left"/>
      <w:pPr>
        <w:tabs>
          <w:tab w:val="num" w:pos="2880"/>
        </w:tabs>
        <w:ind w:left="2880" w:hanging="360"/>
      </w:pPr>
      <w:rPr>
        <w:rFonts w:ascii="Arial" w:hAnsi="Arial" w:hint="default"/>
      </w:rPr>
    </w:lvl>
    <w:lvl w:ilvl="4" w:tplc="87984724" w:tentative="1">
      <w:start w:val="1"/>
      <w:numFmt w:val="bullet"/>
      <w:lvlText w:val="•"/>
      <w:lvlJc w:val="left"/>
      <w:pPr>
        <w:tabs>
          <w:tab w:val="num" w:pos="3600"/>
        </w:tabs>
        <w:ind w:left="3600" w:hanging="360"/>
      </w:pPr>
      <w:rPr>
        <w:rFonts w:ascii="Arial" w:hAnsi="Arial" w:hint="default"/>
      </w:rPr>
    </w:lvl>
    <w:lvl w:ilvl="5" w:tplc="C00C349A" w:tentative="1">
      <w:start w:val="1"/>
      <w:numFmt w:val="bullet"/>
      <w:lvlText w:val="•"/>
      <w:lvlJc w:val="left"/>
      <w:pPr>
        <w:tabs>
          <w:tab w:val="num" w:pos="4320"/>
        </w:tabs>
        <w:ind w:left="4320" w:hanging="360"/>
      </w:pPr>
      <w:rPr>
        <w:rFonts w:ascii="Arial" w:hAnsi="Arial" w:hint="default"/>
      </w:rPr>
    </w:lvl>
    <w:lvl w:ilvl="6" w:tplc="6186D76C" w:tentative="1">
      <w:start w:val="1"/>
      <w:numFmt w:val="bullet"/>
      <w:lvlText w:val="•"/>
      <w:lvlJc w:val="left"/>
      <w:pPr>
        <w:tabs>
          <w:tab w:val="num" w:pos="5040"/>
        </w:tabs>
        <w:ind w:left="5040" w:hanging="360"/>
      </w:pPr>
      <w:rPr>
        <w:rFonts w:ascii="Arial" w:hAnsi="Arial" w:hint="default"/>
      </w:rPr>
    </w:lvl>
    <w:lvl w:ilvl="7" w:tplc="05AC15DC" w:tentative="1">
      <w:start w:val="1"/>
      <w:numFmt w:val="bullet"/>
      <w:lvlText w:val="•"/>
      <w:lvlJc w:val="left"/>
      <w:pPr>
        <w:tabs>
          <w:tab w:val="num" w:pos="5760"/>
        </w:tabs>
        <w:ind w:left="5760" w:hanging="360"/>
      </w:pPr>
      <w:rPr>
        <w:rFonts w:ascii="Arial" w:hAnsi="Arial" w:hint="default"/>
      </w:rPr>
    </w:lvl>
    <w:lvl w:ilvl="8" w:tplc="02D4B64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0B90B4B"/>
    <w:multiLevelType w:val="hybridMultilevel"/>
    <w:tmpl w:val="CAFA8050"/>
    <w:lvl w:ilvl="0" w:tplc="017EB85C">
      <w:start w:val="1"/>
      <w:numFmt w:val="upperLetter"/>
      <w:lvlText w:val="%1)"/>
      <w:lvlJc w:val="left"/>
      <w:pPr>
        <w:tabs>
          <w:tab w:val="num" w:pos="720"/>
        </w:tabs>
        <w:ind w:left="720" w:hanging="360"/>
      </w:pPr>
    </w:lvl>
    <w:lvl w:ilvl="1" w:tplc="4BCC3ECE" w:tentative="1">
      <w:start w:val="1"/>
      <w:numFmt w:val="upperLetter"/>
      <w:lvlText w:val="%2)"/>
      <w:lvlJc w:val="left"/>
      <w:pPr>
        <w:tabs>
          <w:tab w:val="num" w:pos="1440"/>
        </w:tabs>
        <w:ind w:left="1440" w:hanging="360"/>
      </w:pPr>
    </w:lvl>
    <w:lvl w:ilvl="2" w:tplc="BB0E9AD4" w:tentative="1">
      <w:start w:val="1"/>
      <w:numFmt w:val="upperLetter"/>
      <w:lvlText w:val="%3)"/>
      <w:lvlJc w:val="left"/>
      <w:pPr>
        <w:tabs>
          <w:tab w:val="num" w:pos="2160"/>
        </w:tabs>
        <w:ind w:left="2160" w:hanging="360"/>
      </w:pPr>
    </w:lvl>
    <w:lvl w:ilvl="3" w:tplc="4082485A" w:tentative="1">
      <w:start w:val="1"/>
      <w:numFmt w:val="upperLetter"/>
      <w:lvlText w:val="%4)"/>
      <w:lvlJc w:val="left"/>
      <w:pPr>
        <w:tabs>
          <w:tab w:val="num" w:pos="2880"/>
        </w:tabs>
        <w:ind w:left="2880" w:hanging="360"/>
      </w:pPr>
    </w:lvl>
    <w:lvl w:ilvl="4" w:tplc="3B2A1D18" w:tentative="1">
      <w:start w:val="1"/>
      <w:numFmt w:val="upperLetter"/>
      <w:lvlText w:val="%5)"/>
      <w:lvlJc w:val="left"/>
      <w:pPr>
        <w:tabs>
          <w:tab w:val="num" w:pos="3600"/>
        </w:tabs>
        <w:ind w:left="3600" w:hanging="360"/>
      </w:pPr>
    </w:lvl>
    <w:lvl w:ilvl="5" w:tplc="AA9CC81A" w:tentative="1">
      <w:start w:val="1"/>
      <w:numFmt w:val="upperLetter"/>
      <w:lvlText w:val="%6)"/>
      <w:lvlJc w:val="left"/>
      <w:pPr>
        <w:tabs>
          <w:tab w:val="num" w:pos="4320"/>
        </w:tabs>
        <w:ind w:left="4320" w:hanging="360"/>
      </w:pPr>
    </w:lvl>
    <w:lvl w:ilvl="6" w:tplc="18C8213A" w:tentative="1">
      <w:start w:val="1"/>
      <w:numFmt w:val="upperLetter"/>
      <w:lvlText w:val="%7)"/>
      <w:lvlJc w:val="left"/>
      <w:pPr>
        <w:tabs>
          <w:tab w:val="num" w:pos="5040"/>
        </w:tabs>
        <w:ind w:left="5040" w:hanging="360"/>
      </w:pPr>
    </w:lvl>
    <w:lvl w:ilvl="7" w:tplc="22965FBC" w:tentative="1">
      <w:start w:val="1"/>
      <w:numFmt w:val="upperLetter"/>
      <w:lvlText w:val="%8)"/>
      <w:lvlJc w:val="left"/>
      <w:pPr>
        <w:tabs>
          <w:tab w:val="num" w:pos="5760"/>
        </w:tabs>
        <w:ind w:left="5760" w:hanging="360"/>
      </w:pPr>
    </w:lvl>
    <w:lvl w:ilvl="8" w:tplc="131ED0BA" w:tentative="1">
      <w:start w:val="1"/>
      <w:numFmt w:val="upperLetter"/>
      <w:lvlText w:val="%9)"/>
      <w:lvlJc w:val="left"/>
      <w:pPr>
        <w:tabs>
          <w:tab w:val="num" w:pos="6480"/>
        </w:tabs>
        <w:ind w:left="6480" w:hanging="360"/>
      </w:pPr>
    </w:lvl>
  </w:abstractNum>
  <w:abstractNum w:abstractNumId="29" w15:restartNumberingAfterBreak="0">
    <w:nsid w:val="59ADCABA"/>
    <w:multiLevelType w:val="multilevel"/>
    <w:tmpl w:val="59ADCA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5E70464B"/>
    <w:multiLevelType w:val="hybridMultilevel"/>
    <w:tmpl w:val="F74604C8"/>
    <w:lvl w:ilvl="0" w:tplc="F0C2E34C">
      <w:start w:val="1"/>
      <w:numFmt w:val="bullet"/>
      <w:lvlText w:val="•"/>
      <w:lvlJc w:val="left"/>
      <w:pPr>
        <w:tabs>
          <w:tab w:val="num" w:pos="720"/>
        </w:tabs>
        <w:ind w:left="720" w:hanging="360"/>
      </w:pPr>
      <w:rPr>
        <w:rFonts w:ascii="Arial" w:hAnsi="Arial" w:hint="default"/>
      </w:rPr>
    </w:lvl>
    <w:lvl w:ilvl="1" w:tplc="A08A50AE" w:tentative="1">
      <w:start w:val="1"/>
      <w:numFmt w:val="bullet"/>
      <w:lvlText w:val="•"/>
      <w:lvlJc w:val="left"/>
      <w:pPr>
        <w:tabs>
          <w:tab w:val="num" w:pos="1440"/>
        </w:tabs>
        <w:ind w:left="1440" w:hanging="360"/>
      </w:pPr>
      <w:rPr>
        <w:rFonts w:ascii="Arial" w:hAnsi="Arial" w:hint="default"/>
      </w:rPr>
    </w:lvl>
    <w:lvl w:ilvl="2" w:tplc="8502481A" w:tentative="1">
      <w:start w:val="1"/>
      <w:numFmt w:val="bullet"/>
      <w:lvlText w:val="•"/>
      <w:lvlJc w:val="left"/>
      <w:pPr>
        <w:tabs>
          <w:tab w:val="num" w:pos="2160"/>
        </w:tabs>
        <w:ind w:left="2160" w:hanging="360"/>
      </w:pPr>
      <w:rPr>
        <w:rFonts w:ascii="Arial" w:hAnsi="Arial" w:hint="default"/>
      </w:rPr>
    </w:lvl>
    <w:lvl w:ilvl="3" w:tplc="8716BB84" w:tentative="1">
      <w:start w:val="1"/>
      <w:numFmt w:val="bullet"/>
      <w:lvlText w:val="•"/>
      <w:lvlJc w:val="left"/>
      <w:pPr>
        <w:tabs>
          <w:tab w:val="num" w:pos="2880"/>
        </w:tabs>
        <w:ind w:left="2880" w:hanging="360"/>
      </w:pPr>
      <w:rPr>
        <w:rFonts w:ascii="Arial" w:hAnsi="Arial" w:hint="default"/>
      </w:rPr>
    </w:lvl>
    <w:lvl w:ilvl="4" w:tplc="5D5E3978" w:tentative="1">
      <w:start w:val="1"/>
      <w:numFmt w:val="bullet"/>
      <w:lvlText w:val="•"/>
      <w:lvlJc w:val="left"/>
      <w:pPr>
        <w:tabs>
          <w:tab w:val="num" w:pos="3600"/>
        </w:tabs>
        <w:ind w:left="3600" w:hanging="360"/>
      </w:pPr>
      <w:rPr>
        <w:rFonts w:ascii="Arial" w:hAnsi="Arial" w:hint="default"/>
      </w:rPr>
    </w:lvl>
    <w:lvl w:ilvl="5" w:tplc="215642CA" w:tentative="1">
      <w:start w:val="1"/>
      <w:numFmt w:val="bullet"/>
      <w:lvlText w:val="•"/>
      <w:lvlJc w:val="left"/>
      <w:pPr>
        <w:tabs>
          <w:tab w:val="num" w:pos="4320"/>
        </w:tabs>
        <w:ind w:left="4320" w:hanging="360"/>
      </w:pPr>
      <w:rPr>
        <w:rFonts w:ascii="Arial" w:hAnsi="Arial" w:hint="default"/>
      </w:rPr>
    </w:lvl>
    <w:lvl w:ilvl="6" w:tplc="BBD6B108" w:tentative="1">
      <w:start w:val="1"/>
      <w:numFmt w:val="bullet"/>
      <w:lvlText w:val="•"/>
      <w:lvlJc w:val="left"/>
      <w:pPr>
        <w:tabs>
          <w:tab w:val="num" w:pos="5040"/>
        </w:tabs>
        <w:ind w:left="5040" w:hanging="360"/>
      </w:pPr>
      <w:rPr>
        <w:rFonts w:ascii="Arial" w:hAnsi="Arial" w:hint="default"/>
      </w:rPr>
    </w:lvl>
    <w:lvl w:ilvl="7" w:tplc="34B0AF74" w:tentative="1">
      <w:start w:val="1"/>
      <w:numFmt w:val="bullet"/>
      <w:lvlText w:val="•"/>
      <w:lvlJc w:val="left"/>
      <w:pPr>
        <w:tabs>
          <w:tab w:val="num" w:pos="5760"/>
        </w:tabs>
        <w:ind w:left="5760" w:hanging="360"/>
      </w:pPr>
      <w:rPr>
        <w:rFonts w:ascii="Arial" w:hAnsi="Arial" w:hint="default"/>
      </w:rPr>
    </w:lvl>
    <w:lvl w:ilvl="8" w:tplc="A0021E0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08D39D6"/>
    <w:multiLevelType w:val="hybridMultilevel"/>
    <w:tmpl w:val="12245622"/>
    <w:lvl w:ilvl="0" w:tplc="CFDCA4E6">
      <w:start w:val="1"/>
      <w:numFmt w:val="bullet"/>
      <w:lvlText w:val="•"/>
      <w:lvlJc w:val="left"/>
      <w:pPr>
        <w:tabs>
          <w:tab w:val="num" w:pos="720"/>
        </w:tabs>
        <w:ind w:left="720" w:hanging="360"/>
      </w:pPr>
      <w:rPr>
        <w:rFonts w:ascii="Arial" w:hAnsi="Arial" w:hint="default"/>
      </w:rPr>
    </w:lvl>
    <w:lvl w:ilvl="1" w:tplc="9D96F104" w:tentative="1">
      <w:start w:val="1"/>
      <w:numFmt w:val="bullet"/>
      <w:lvlText w:val="•"/>
      <w:lvlJc w:val="left"/>
      <w:pPr>
        <w:tabs>
          <w:tab w:val="num" w:pos="1440"/>
        </w:tabs>
        <w:ind w:left="1440" w:hanging="360"/>
      </w:pPr>
      <w:rPr>
        <w:rFonts w:ascii="Arial" w:hAnsi="Arial" w:hint="default"/>
      </w:rPr>
    </w:lvl>
    <w:lvl w:ilvl="2" w:tplc="C284E9D8" w:tentative="1">
      <w:start w:val="1"/>
      <w:numFmt w:val="bullet"/>
      <w:lvlText w:val="•"/>
      <w:lvlJc w:val="left"/>
      <w:pPr>
        <w:tabs>
          <w:tab w:val="num" w:pos="2160"/>
        </w:tabs>
        <w:ind w:left="2160" w:hanging="360"/>
      </w:pPr>
      <w:rPr>
        <w:rFonts w:ascii="Arial" w:hAnsi="Arial" w:hint="default"/>
      </w:rPr>
    </w:lvl>
    <w:lvl w:ilvl="3" w:tplc="B36EF292" w:tentative="1">
      <w:start w:val="1"/>
      <w:numFmt w:val="bullet"/>
      <w:lvlText w:val="•"/>
      <w:lvlJc w:val="left"/>
      <w:pPr>
        <w:tabs>
          <w:tab w:val="num" w:pos="2880"/>
        </w:tabs>
        <w:ind w:left="2880" w:hanging="360"/>
      </w:pPr>
      <w:rPr>
        <w:rFonts w:ascii="Arial" w:hAnsi="Arial" w:hint="default"/>
      </w:rPr>
    </w:lvl>
    <w:lvl w:ilvl="4" w:tplc="9094F3E4" w:tentative="1">
      <w:start w:val="1"/>
      <w:numFmt w:val="bullet"/>
      <w:lvlText w:val="•"/>
      <w:lvlJc w:val="left"/>
      <w:pPr>
        <w:tabs>
          <w:tab w:val="num" w:pos="3600"/>
        </w:tabs>
        <w:ind w:left="3600" w:hanging="360"/>
      </w:pPr>
      <w:rPr>
        <w:rFonts w:ascii="Arial" w:hAnsi="Arial" w:hint="default"/>
      </w:rPr>
    </w:lvl>
    <w:lvl w:ilvl="5" w:tplc="F67EDAAA" w:tentative="1">
      <w:start w:val="1"/>
      <w:numFmt w:val="bullet"/>
      <w:lvlText w:val="•"/>
      <w:lvlJc w:val="left"/>
      <w:pPr>
        <w:tabs>
          <w:tab w:val="num" w:pos="4320"/>
        </w:tabs>
        <w:ind w:left="4320" w:hanging="360"/>
      </w:pPr>
      <w:rPr>
        <w:rFonts w:ascii="Arial" w:hAnsi="Arial" w:hint="default"/>
      </w:rPr>
    </w:lvl>
    <w:lvl w:ilvl="6" w:tplc="4A5C16FA" w:tentative="1">
      <w:start w:val="1"/>
      <w:numFmt w:val="bullet"/>
      <w:lvlText w:val="•"/>
      <w:lvlJc w:val="left"/>
      <w:pPr>
        <w:tabs>
          <w:tab w:val="num" w:pos="5040"/>
        </w:tabs>
        <w:ind w:left="5040" w:hanging="360"/>
      </w:pPr>
      <w:rPr>
        <w:rFonts w:ascii="Arial" w:hAnsi="Arial" w:hint="default"/>
      </w:rPr>
    </w:lvl>
    <w:lvl w:ilvl="7" w:tplc="D11221F2" w:tentative="1">
      <w:start w:val="1"/>
      <w:numFmt w:val="bullet"/>
      <w:lvlText w:val="•"/>
      <w:lvlJc w:val="left"/>
      <w:pPr>
        <w:tabs>
          <w:tab w:val="num" w:pos="5760"/>
        </w:tabs>
        <w:ind w:left="5760" w:hanging="360"/>
      </w:pPr>
      <w:rPr>
        <w:rFonts w:ascii="Arial" w:hAnsi="Arial" w:hint="default"/>
      </w:rPr>
    </w:lvl>
    <w:lvl w:ilvl="8" w:tplc="C2AA928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1DE4E36"/>
    <w:multiLevelType w:val="hybridMultilevel"/>
    <w:tmpl w:val="86168FAA"/>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CE272C"/>
    <w:multiLevelType w:val="hybridMultilevel"/>
    <w:tmpl w:val="1D52270E"/>
    <w:lvl w:ilvl="0" w:tplc="C67AEF1E">
      <w:start w:val="1"/>
      <w:numFmt w:val="bullet"/>
      <w:lvlText w:val="•"/>
      <w:lvlJc w:val="left"/>
      <w:pPr>
        <w:tabs>
          <w:tab w:val="num" w:pos="720"/>
        </w:tabs>
        <w:ind w:left="720" w:hanging="360"/>
      </w:pPr>
      <w:rPr>
        <w:rFonts w:ascii="Arial" w:hAnsi="Arial" w:hint="default"/>
      </w:rPr>
    </w:lvl>
    <w:lvl w:ilvl="1" w:tplc="EDE89B24" w:tentative="1">
      <w:start w:val="1"/>
      <w:numFmt w:val="bullet"/>
      <w:lvlText w:val="•"/>
      <w:lvlJc w:val="left"/>
      <w:pPr>
        <w:tabs>
          <w:tab w:val="num" w:pos="1440"/>
        </w:tabs>
        <w:ind w:left="1440" w:hanging="360"/>
      </w:pPr>
      <w:rPr>
        <w:rFonts w:ascii="Arial" w:hAnsi="Arial" w:hint="default"/>
      </w:rPr>
    </w:lvl>
    <w:lvl w:ilvl="2" w:tplc="5798D43E" w:tentative="1">
      <w:start w:val="1"/>
      <w:numFmt w:val="bullet"/>
      <w:lvlText w:val="•"/>
      <w:lvlJc w:val="left"/>
      <w:pPr>
        <w:tabs>
          <w:tab w:val="num" w:pos="2160"/>
        </w:tabs>
        <w:ind w:left="2160" w:hanging="360"/>
      </w:pPr>
      <w:rPr>
        <w:rFonts w:ascii="Arial" w:hAnsi="Arial" w:hint="default"/>
      </w:rPr>
    </w:lvl>
    <w:lvl w:ilvl="3" w:tplc="F3E4FC5E" w:tentative="1">
      <w:start w:val="1"/>
      <w:numFmt w:val="bullet"/>
      <w:lvlText w:val="•"/>
      <w:lvlJc w:val="left"/>
      <w:pPr>
        <w:tabs>
          <w:tab w:val="num" w:pos="2880"/>
        </w:tabs>
        <w:ind w:left="2880" w:hanging="360"/>
      </w:pPr>
      <w:rPr>
        <w:rFonts w:ascii="Arial" w:hAnsi="Arial" w:hint="default"/>
      </w:rPr>
    </w:lvl>
    <w:lvl w:ilvl="4" w:tplc="52142128" w:tentative="1">
      <w:start w:val="1"/>
      <w:numFmt w:val="bullet"/>
      <w:lvlText w:val="•"/>
      <w:lvlJc w:val="left"/>
      <w:pPr>
        <w:tabs>
          <w:tab w:val="num" w:pos="3600"/>
        </w:tabs>
        <w:ind w:left="3600" w:hanging="360"/>
      </w:pPr>
      <w:rPr>
        <w:rFonts w:ascii="Arial" w:hAnsi="Arial" w:hint="default"/>
      </w:rPr>
    </w:lvl>
    <w:lvl w:ilvl="5" w:tplc="65F4C4EC" w:tentative="1">
      <w:start w:val="1"/>
      <w:numFmt w:val="bullet"/>
      <w:lvlText w:val="•"/>
      <w:lvlJc w:val="left"/>
      <w:pPr>
        <w:tabs>
          <w:tab w:val="num" w:pos="4320"/>
        </w:tabs>
        <w:ind w:left="4320" w:hanging="360"/>
      </w:pPr>
      <w:rPr>
        <w:rFonts w:ascii="Arial" w:hAnsi="Arial" w:hint="default"/>
      </w:rPr>
    </w:lvl>
    <w:lvl w:ilvl="6" w:tplc="156420F2" w:tentative="1">
      <w:start w:val="1"/>
      <w:numFmt w:val="bullet"/>
      <w:lvlText w:val="•"/>
      <w:lvlJc w:val="left"/>
      <w:pPr>
        <w:tabs>
          <w:tab w:val="num" w:pos="5040"/>
        </w:tabs>
        <w:ind w:left="5040" w:hanging="360"/>
      </w:pPr>
      <w:rPr>
        <w:rFonts w:ascii="Arial" w:hAnsi="Arial" w:hint="default"/>
      </w:rPr>
    </w:lvl>
    <w:lvl w:ilvl="7" w:tplc="56823668" w:tentative="1">
      <w:start w:val="1"/>
      <w:numFmt w:val="bullet"/>
      <w:lvlText w:val="•"/>
      <w:lvlJc w:val="left"/>
      <w:pPr>
        <w:tabs>
          <w:tab w:val="num" w:pos="5760"/>
        </w:tabs>
        <w:ind w:left="5760" w:hanging="360"/>
      </w:pPr>
      <w:rPr>
        <w:rFonts w:ascii="Arial" w:hAnsi="Arial" w:hint="default"/>
      </w:rPr>
    </w:lvl>
    <w:lvl w:ilvl="8" w:tplc="7D9C3E3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46A0173"/>
    <w:multiLevelType w:val="hybridMultilevel"/>
    <w:tmpl w:val="9CDC1A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89F6206"/>
    <w:multiLevelType w:val="hybridMultilevel"/>
    <w:tmpl w:val="0D48EF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B502726"/>
    <w:multiLevelType w:val="hybridMultilevel"/>
    <w:tmpl w:val="4A3C4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D4F3AB3"/>
    <w:multiLevelType w:val="hybridMultilevel"/>
    <w:tmpl w:val="4D5E77C2"/>
    <w:lvl w:ilvl="0" w:tplc="CD98EA64">
      <w:start w:val="1"/>
      <w:numFmt w:val="bullet"/>
      <w:lvlText w:val="•"/>
      <w:lvlJc w:val="left"/>
      <w:pPr>
        <w:tabs>
          <w:tab w:val="num" w:pos="720"/>
        </w:tabs>
        <w:ind w:left="720" w:hanging="360"/>
      </w:pPr>
      <w:rPr>
        <w:rFonts w:ascii="Arial" w:hAnsi="Arial" w:hint="default"/>
      </w:rPr>
    </w:lvl>
    <w:lvl w:ilvl="1" w:tplc="8E5863D8" w:tentative="1">
      <w:start w:val="1"/>
      <w:numFmt w:val="bullet"/>
      <w:lvlText w:val="•"/>
      <w:lvlJc w:val="left"/>
      <w:pPr>
        <w:tabs>
          <w:tab w:val="num" w:pos="1440"/>
        </w:tabs>
        <w:ind w:left="1440" w:hanging="360"/>
      </w:pPr>
      <w:rPr>
        <w:rFonts w:ascii="Arial" w:hAnsi="Arial" w:hint="default"/>
      </w:rPr>
    </w:lvl>
    <w:lvl w:ilvl="2" w:tplc="C8D409D6" w:tentative="1">
      <w:start w:val="1"/>
      <w:numFmt w:val="bullet"/>
      <w:lvlText w:val="•"/>
      <w:lvlJc w:val="left"/>
      <w:pPr>
        <w:tabs>
          <w:tab w:val="num" w:pos="2160"/>
        </w:tabs>
        <w:ind w:left="2160" w:hanging="360"/>
      </w:pPr>
      <w:rPr>
        <w:rFonts w:ascii="Arial" w:hAnsi="Arial" w:hint="default"/>
      </w:rPr>
    </w:lvl>
    <w:lvl w:ilvl="3" w:tplc="D1B8FD0E" w:tentative="1">
      <w:start w:val="1"/>
      <w:numFmt w:val="bullet"/>
      <w:lvlText w:val="•"/>
      <w:lvlJc w:val="left"/>
      <w:pPr>
        <w:tabs>
          <w:tab w:val="num" w:pos="2880"/>
        </w:tabs>
        <w:ind w:left="2880" w:hanging="360"/>
      </w:pPr>
      <w:rPr>
        <w:rFonts w:ascii="Arial" w:hAnsi="Arial" w:hint="default"/>
      </w:rPr>
    </w:lvl>
    <w:lvl w:ilvl="4" w:tplc="AC4A1510" w:tentative="1">
      <w:start w:val="1"/>
      <w:numFmt w:val="bullet"/>
      <w:lvlText w:val="•"/>
      <w:lvlJc w:val="left"/>
      <w:pPr>
        <w:tabs>
          <w:tab w:val="num" w:pos="3600"/>
        </w:tabs>
        <w:ind w:left="3600" w:hanging="360"/>
      </w:pPr>
      <w:rPr>
        <w:rFonts w:ascii="Arial" w:hAnsi="Arial" w:hint="default"/>
      </w:rPr>
    </w:lvl>
    <w:lvl w:ilvl="5" w:tplc="6416FB9E" w:tentative="1">
      <w:start w:val="1"/>
      <w:numFmt w:val="bullet"/>
      <w:lvlText w:val="•"/>
      <w:lvlJc w:val="left"/>
      <w:pPr>
        <w:tabs>
          <w:tab w:val="num" w:pos="4320"/>
        </w:tabs>
        <w:ind w:left="4320" w:hanging="360"/>
      </w:pPr>
      <w:rPr>
        <w:rFonts w:ascii="Arial" w:hAnsi="Arial" w:hint="default"/>
      </w:rPr>
    </w:lvl>
    <w:lvl w:ilvl="6" w:tplc="98FEC206" w:tentative="1">
      <w:start w:val="1"/>
      <w:numFmt w:val="bullet"/>
      <w:lvlText w:val="•"/>
      <w:lvlJc w:val="left"/>
      <w:pPr>
        <w:tabs>
          <w:tab w:val="num" w:pos="5040"/>
        </w:tabs>
        <w:ind w:left="5040" w:hanging="360"/>
      </w:pPr>
      <w:rPr>
        <w:rFonts w:ascii="Arial" w:hAnsi="Arial" w:hint="default"/>
      </w:rPr>
    </w:lvl>
    <w:lvl w:ilvl="7" w:tplc="DFAA2B32" w:tentative="1">
      <w:start w:val="1"/>
      <w:numFmt w:val="bullet"/>
      <w:lvlText w:val="•"/>
      <w:lvlJc w:val="left"/>
      <w:pPr>
        <w:tabs>
          <w:tab w:val="num" w:pos="5760"/>
        </w:tabs>
        <w:ind w:left="5760" w:hanging="360"/>
      </w:pPr>
      <w:rPr>
        <w:rFonts w:ascii="Arial" w:hAnsi="Arial" w:hint="default"/>
      </w:rPr>
    </w:lvl>
    <w:lvl w:ilvl="8" w:tplc="66F88DF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21E319D"/>
    <w:multiLevelType w:val="hybridMultilevel"/>
    <w:tmpl w:val="2C60C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3CE006A"/>
    <w:multiLevelType w:val="hybridMultilevel"/>
    <w:tmpl w:val="FD288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356C52"/>
    <w:multiLevelType w:val="hybridMultilevel"/>
    <w:tmpl w:val="8E1660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D114FDD"/>
    <w:multiLevelType w:val="hybridMultilevel"/>
    <w:tmpl w:val="433003BC"/>
    <w:lvl w:ilvl="0" w:tplc="1138F51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5B4DD2"/>
    <w:multiLevelType w:val="hybridMultilevel"/>
    <w:tmpl w:val="4E4E8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2924059">
    <w:abstractNumId w:val="3"/>
  </w:num>
  <w:num w:numId="2" w16cid:durableId="12708167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45347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07533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6419389">
    <w:abstractNumId w:val="0"/>
  </w:num>
  <w:num w:numId="6" w16cid:durableId="14168268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1208913">
    <w:abstractNumId w:val="17"/>
  </w:num>
  <w:num w:numId="8" w16cid:durableId="807866101">
    <w:abstractNumId w:val="38"/>
  </w:num>
  <w:num w:numId="9" w16cid:durableId="1312829957">
    <w:abstractNumId w:val="11"/>
  </w:num>
  <w:num w:numId="10" w16cid:durableId="958610576">
    <w:abstractNumId w:val="15"/>
  </w:num>
  <w:num w:numId="11" w16cid:durableId="1998416152">
    <w:abstractNumId w:val="42"/>
  </w:num>
  <w:num w:numId="12" w16cid:durableId="693191014">
    <w:abstractNumId w:val="16"/>
  </w:num>
  <w:num w:numId="13" w16cid:durableId="374277838">
    <w:abstractNumId w:val="26"/>
  </w:num>
  <w:num w:numId="14" w16cid:durableId="1961762075">
    <w:abstractNumId w:val="7"/>
  </w:num>
  <w:num w:numId="15" w16cid:durableId="1774856580">
    <w:abstractNumId w:val="35"/>
  </w:num>
  <w:num w:numId="16" w16cid:durableId="1851986753">
    <w:abstractNumId w:val="36"/>
  </w:num>
  <w:num w:numId="17" w16cid:durableId="2009628059">
    <w:abstractNumId w:val="5"/>
  </w:num>
  <w:num w:numId="18" w16cid:durableId="1867870408">
    <w:abstractNumId w:val="40"/>
  </w:num>
  <w:num w:numId="19" w16cid:durableId="1238324861">
    <w:abstractNumId w:val="24"/>
  </w:num>
  <w:num w:numId="20" w16cid:durableId="475267571">
    <w:abstractNumId w:val="39"/>
  </w:num>
  <w:num w:numId="21" w16cid:durableId="419303453">
    <w:abstractNumId w:val="34"/>
  </w:num>
  <w:num w:numId="22" w16cid:durableId="437334449">
    <w:abstractNumId w:val="12"/>
  </w:num>
  <w:num w:numId="23" w16cid:durableId="425885284">
    <w:abstractNumId w:val="8"/>
  </w:num>
  <w:num w:numId="24" w16cid:durableId="1647012152">
    <w:abstractNumId w:val="32"/>
  </w:num>
  <w:num w:numId="25" w16cid:durableId="1192838905">
    <w:abstractNumId w:val="10"/>
  </w:num>
  <w:num w:numId="26" w16cid:durableId="756825407">
    <w:abstractNumId w:val="25"/>
  </w:num>
  <w:num w:numId="27" w16cid:durableId="1266187248">
    <w:abstractNumId w:val="19"/>
  </w:num>
  <w:num w:numId="28" w16cid:durableId="1778984956">
    <w:abstractNumId w:val="33"/>
  </w:num>
  <w:num w:numId="29" w16cid:durableId="391000712">
    <w:abstractNumId w:val="30"/>
  </w:num>
  <w:num w:numId="30" w16cid:durableId="1481002724">
    <w:abstractNumId w:val="6"/>
  </w:num>
  <w:num w:numId="31" w16cid:durableId="885607403">
    <w:abstractNumId w:val="22"/>
  </w:num>
  <w:num w:numId="32" w16cid:durableId="877401092">
    <w:abstractNumId w:val="21"/>
  </w:num>
  <w:num w:numId="33" w16cid:durableId="248198677">
    <w:abstractNumId w:val="9"/>
  </w:num>
  <w:num w:numId="34" w16cid:durableId="777482938">
    <w:abstractNumId w:val="28"/>
  </w:num>
  <w:num w:numId="35" w16cid:durableId="646318541">
    <w:abstractNumId w:val="37"/>
  </w:num>
  <w:num w:numId="36" w16cid:durableId="847601213">
    <w:abstractNumId w:val="14"/>
  </w:num>
  <w:num w:numId="37" w16cid:durableId="1543446596">
    <w:abstractNumId w:val="41"/>
  </w:num>
  <w:num w:numId="38" w16cid:durableId="1452892991">
    <w:abstractNumId w:val="31"/>
  </w:num>
  <w:num w:numId="39" w16cid:durableId="843251712">
    <w:abstractNumId w:val="27"/>
  </w:num>
  <w:num w:numId="40" w16cid:durableId="1867062004">
    <w:abstractNumId w:val="23"/>
  </w:num>
  <w:num w:numId="41" w16cid:durableId="2078890471">
    <w:abstractNumId w:val="13"/>
  </w:num>
  <w:num w:numId="42" w16cid:durableId="1154223589">
    <w:abstractNumId w:val="18"/>
  </w:num>
  <w:num w:numId="43" w16cid:durableId="20182700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68"/>
    <w:rsid w:val="000235E6"/>
    <w:rsid w:val="00063E97"/>
    <w:rsid w:val="000710AF"/>
    <w:rsid w:val="00095D2D"/>
    <w:rsid w:val="001115FC"/>
    <w:rsid w:val="001167CF"/>
    <w:rsid w:val="00136657"/>
    <w:rsid w:val="001404F0"/>
    <w:rsid w:val="001406CE"/>
    <w:rsid w:val="00163E10"/>
    <w:rsid w:val="001676FF"/>
    <w:rsid w:val="0018271A"/>
    <w:rsid w:val="001A2550"/>
    <w:rsid w:val="001D34B0"/>
    <w:rsid w:val="001F5D75"/>
    <w:rsid w:val="00211085"/>
    <w:rsid w:val="00232B54"/>
    <w:rsid w:val="00234FB9"/>
    <w:rsid w:val="00236E1E"/>
    <w:rsid w:val="00237855"/>
    <w:rsid w:val="002614F5"/>
    <w:rsid w:val="0028601A"/>
    <w:rsid w:val="00291E5B"/>
    <w:rsid w:val="002B6214"/>
    <w:rsid w:val="002D121A"/>
    <w:rsid w:val="00302673"/>
    <w:rsid w:val="00306368"/>
    <w:rsid w:val="00312649"/>
    <w:rsid w:val="00341723"/>
    <w:rsid w:val="003630B2"/>
    <w:rsid w:val="00385C7C"/>
    <w:rsid w:val="00390C16"/>
    <w:rsid w:val="003A33C1"/>
    <w:rsid w:val="003B23E5"/>
    <w:rsid w:val="00417B45"/>
    <w:rsid w:val="00426712"/>
    <w:rsid w:val="00444410"/>
    <w:rsid w:val="0045170D"/>
    <w:rsid w:val="00451B3B"/>
    <w:rsid w:val="0047273F"/>
    <w:rsid w:val="004812B2"/>
    <w:rsid w:val="00495E32"/>
    <w:rsid w:val="004A0B66"/>
    <w:rsid w:val="004C225C"/>
    <w:rsid w:val="004C2A77"/>
    <w:rsid w:val="004D6D32"/>
    <w:rsid w:val="004F3CA6"/>
    <w:rsid w:val="00500B5D"/>
    <w:rsid w:val="00582B95"/>
    <w:rsid w:val="005955A4"/>
    <w:rsid w:val="00613F56"/>
    <w:rsid w:val="0062074E"/>
    <w:rsid w:val="006252C0"/>
    <w:rsid w:val="00653CF3"/>
    <w:rsid w:val="00680B94"/>
    <w:rsid w:val="00692A7F"/>
    <w:rsid w:val="006C6B1B"/>
    <w:rsid w:val="006F251F"/>
    <w:rsid w:val="00700F2A"/>
    <w:rsid w:val="0071461C"/>
    <w:rsid w:val="00741941"/>
    <w:rsid w:val="007833EA"/>
    <w:rsid w:val="00786573"/>
    <w:rsid w:val="008011C9"/>
    <w:rsid w:val="008136DD"/>
    <w:rsid w:val="00814E54"/>
    <w:rsid w:val="00817148"/>
    <w:rsid w:val="00825FEA"/>
    <w:rsid w:val="008374C8"/>
    <w:rsid w:val="008E2FBB"/>
    <w:rsid w:val="008E4C04"/>
    <w:rsid w:val="00941817"/>
    <w:rsid w:val="00986B33"/>
    <w:rsid w:val="009A0216"/>
    <w:rsid w:val="009C7E28"/>
    <w:rsid w:val="00A03AE2"/>
    <w:rsid w:val="00A046F1"/>
    <w:rsid w:val="00A15B03"/>
    <w:rsid w:val="00A513A2"/>
    <w:rsid w:val="00A53B0D"/>
    <w:rsid w:val="00A55A54"/>
    <w:rsid w:val="00AA3E29"/>
    <w:rsid w:val="00AC0ABB"/>
    <w:rsid w:val="00AF0947"/>
    <w:rsid w:val="00B00D5E"/>
    <w:rsid w:val="00B16475"/>
    <w:rsid w:val="00B30C0C"/>
    <w:rsid w:val="00B97255"/>
    <w:rsid w:val="00BA50ED"/>
    <w:rsid w:val="00BD45F8"/>
    <w:rsid w:val="00BF44C4"/>
    <w:rsid w:val="00C001E8"/>
    <w:rsid w:val="00C176F4"/>
    <w:rsid w:val="00C2784F"/>
    <w:rsid w:val="00C60ACF"/>
    <w:rsid w:val="00C73CB5"/>
    <w:rsid w:val="00CA0F20"/>
    <w:rsid w:val="00CE73A3"/>
    <w:rsid w:val="00CF6A2E"/>
    <w:rsid w:val="00D05E4F"/>
    <w:rsid w:val="00D229D5"/>
    <w:rsid w:val="00D45C74"/>
    <w:rsid w:val="00D62342"/>
    <w:rsid w:val="00D6379C"/>
    <w:rsid w:val="00D72835"/>
    <w:rsid w:val="00D85802"/>
    <w:rsid w:val="00DA1B46"/>
    <w:rsid w:val="00DD3422"/>
    <w:rsid w:val="00DD503F"/>
    <w:rsid w:val="00DF4A07"/>
    <w:rsid w:val="00E02F2C"/>
    <w:rsid w:val="00E07299"/>
    <w:rsid w:val="00E20C4D"/>
    <w:rsid w:val="00E331E0"/>
    <w:rsid w:val="00E332A3"/>
    <w:rsid w:val="00E65344"/>
    <w:rsid w:val="00EE3ABD"/>
    <w:rsid w:val="00F63BFB"/>
    <w:rsid w:val="00F84BD8"/>
    <w:rsid w:val="00FA62C6"/>
    <w:rsid w:val="00FC7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474B"/>
  <w15:chartTrackingRefBased/>
  <w15:docId w15:val="{E94B7EBB-6046-41F1-BB11-90E613B6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8">
    <w:name w:val="_Style 28"/>
    <w:basedOn w:val="TableNormal"/>
    <w:rsid w:val="00306368"/>
    <w:pPr>
      <w:spacing w:after="0" w:line="240" w:lineRule="auto"/>
    </w:pPr>
    <w:rPr>
      <w:rFonts w:ascii="Calibri" w:eastAsia="Calibri" w:hAnsi="Calibri" w:cs="Calibri"/>
      <w:sz w:val="20"/>
      <w:szCs w:val="20"/>
      <w:lang w:eastAsia="en-IN"/>
    </w:rPr>
    <w:tblPr>
      <w:tblInd w:w="0" w:type="nil"/>
    </w:tblPr>
  </w:style>
  <w:style w:type="table" w:customStyle="1" w:styleId="Style29">
    <w:name w:val="_Style 29"/>
    <w:basedOn w:val="TableNormal"/>
    <w:rsid w:val="00306368"/>
    <w:pPr>
      <w:spacing w:after="0" w:line="240" w:lineRule="auto"/>
    </w:pPr>
    <w:rPr>
      <w:rFonts w:ascii="Calibri" w:eastAsia="Calibri" w:hAnsi="Calibri" w:cs="Calibri"/>
      <w:sz w:val="20"/>
      <w:szCs w:val="20"/>
      <w:lang w:eastAsia="en-IN"/>
    </w:rPr>
    <w:tblPr>
      <w:tblInd w:w="0" w:type="nil"/>
    </w:tblPr>
  </w:style>
  <w:style w:type="table" w:customStyle="1" w:styleId="Style30">
    <w:name w:val="_Style 30"/>
    <w:basedOn w:val="TableNormal"/>
    <w:rsid w:val="00306368"/>
    <w:pPr>
      <w:spacing w:after="0" w:line="240" w:lineRule="auto"/>
    </w:pPr>
    <w:rPr>
      <w:rFonts w:ascii="Calibri" w:eastAsia="Calibri" w:hAnsi="Calibri" w:cs="Calibri"/>
      <w:sz w:val="20"/>
      <w:szCs w:val="20"/>
      <w:lang w:eastAsia="en-IN"/>
    </w:rPr>
    <w:tblPr>
      <w:tblInd w:w="0" w:type="nil"/>
    </w:tblPr>
  </w:style>
  <w:style w:type="table" w:customStyle="1" w:styleId="Style31">
    <w:name w:val="_Style 31"/>
    <w:basedOn w:val="TableNormal"/>
    <w:qFormat/>
    <w:rsid w:val="00306368"/>
    <w:pPr>
      <w:spacing w:after="0" w:line="240" w:lineRule="auto"/>
    </w:pPr>
    <w:rPr>
      <w:rFonts w:ascii="Calibri" w:eastAsia="Calibri" w:hAnsi="Calibri" w:cs="Calibri"/>
      <w:sz w:val="20"/>
      <w:szCs w:val="20"/>
      <w:lang w:eastAsia="en-IN"/>
    </w:rPr>
    <w:tblPr>
      <w:tblInd w:w="0" w:type="nil"/>
    </w:tblPr>
  </w:style>
  <w:style w:type="paragraph" w:styleId="ListParagraph">
    <w:name w:val="List Paragraph"/>
    <w:basedOn w:val="Normal"/>
    <w:uiPriority w:val="34"/>
    <w:qFormat/>
    <w:rsid w:val="00CA0F20"/>
    <w:pPr>
      <w:ind w:left="720"/>
      <w:contextualSpacing/>
    </w:pPr>
  </w:style>
  <w:style w:type="paragraph" w:styleId="Header">
    <w:name w:val="header"/>
    <w:basedOn w:val="Normal"/>
    <w:link w:val="HeaderChar"/>
    <w:uiPriority w:val="99"/>
    <w:unhideWhenUsed/>
    <w:rsid w:val="00481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2B2"/>
  </w:style>
  <w:style w:type="paragraph" w:styleId="Footer">
    <w:name w:val="footer"/>
    <w:basedOn w:val="Normal"/>
    <w:link w:val="FooterChar"/>
    <w:uiPriority w:val="99"/>
    <w:unhideWhenUsed/>
    <w:rsid w:val="00481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6081">
      <w:bodyDiv w:val="1"/>
      <w:marLeft w:val="0"/>
      <w:marRight w:val="0"/>
      <w:marTop w:val="0"/>
      <w:marBottom w:val="0"/>
      <w:divBdr>
        <w:top w:val="none" w:sz="0" w:space="0" w:color="auto"/>
        <w:left w:val="none" w:sz="0" w:space="0" w:color="auto"/>
        <w:bottom w:val="none" w:sz="0" w:space="0" w:color="auto"/>
        <w:right w:val="none" w:sz="0" w:space="0" w:color="auto"/>
      </w:divBdr>
      <w:divsChild>
        <w:div w:id="1649480451">
          <w:marLeft w:val="720"/>
          <w:marRight w:val="0"/>
          <w:marTop w:val="106"/>
          <w:marBottom w:val="0"/>
          <w:divBdr>
            <w:top w:val="none" w:sz="0" w:space="0" w:color="auto"/>
            <w:left w:val="none" w:sz="0" w:space="0" w:color="auto"/>
            <w:bottom w:val="none" w:sz="0" w:space="0" w:color="auto"/>
            <w:right w:val="none" w:sz="0" w:space="0" w:color="auto"/>
          </w:divBdr>
        </w:div>
        <w:div w:id="1364938832">
          <w:marLeft w:val="547"/>
          <w:marRight w:val="0"/>
          <w:marTop w:val="96"/>
          <w:marBottom w:val="0"/>
          <w:divBdr>
            <w:top w:val="none" w:sz="0" w:space="0" w:color="auto"/>
            <w:left w:val="none" w:sz="0" w:space="0" w:color="auto"/>
            <w:bottom w:val="none" w:sz="0" w:space="0" w:color="auto"/>
            <w:right w:val="none" w:sz="0" w:space="0" w:color="auto"/>
          </w:divBdr>
        </w:div>
        <w:div w:id="18245739">
          <w:marLeft w:val="547"/>
          <w:marRight w:val="0"/>
          <w:marTop w:val="96"/>
          <w:marBottom w:val="0"/>
          <w:divBdr>
            <w:top w:val="none" w:sz="0" w:space="0" w:color="auto"/>
            <w:left w:val="none" w:sz="0" w:space="0" w:color="auto"/>
            <w:bottom w:val="none" w:sz="0" w:space="0" w:color="auto"/>
            <w:right w:val="none" w:sz="0" w:space="0" w:color="auto"/>
          </w:divBdr>
        </w:div>
        <w:div w:id="1134715421">
          <w:marLeft w:val="720"/>
          <w:marRight w:val="0"/>
          <w:marTop w:val="96"/>
          <w:marBottom w:val="0"/>
          <w:divBdr>
            <w:top w:val="none" w:sz="0" w:space="0" w:color="auto"/>
            <w:left w:val="none" w:sz="0" w:space="0" w:color="auto"/>
            <w:bottom w:val="none" w:sz="0" w:space="0" w:color="auto"/>
            <w:right w:val="none" w:sz="0" w:space="0" w:color="auto"/>
          </w:divBdr>
        </w:div>
        <w:div w:id="1406880946">
          <w:marLeft w:val="720"/>
          <w:marRight w:val="0"/>
          <w:marTop w:val="96"/>
          <w:marBottom w:val="0"/>
          <w:divBdr>
            <w:top w:val="none" w:sz="0" w:space="0" w:color="auto"/>
            <w:left w:val="none" w:sz="0" w:space="0" w:color="auto"/>
            <w:bottom w:val="none" w:sz="0" w:space="0" w:color="auto"/>
            <w:right w:val="none" w:sz="0" w:space="0" w:color="auto"/>
          </w:divBdr>
        </w:div>
        <w:div w:id="1421415251">
          <w:marLeft w:val="720"/>
          <w:marRight w:val="0"/>
          <w:marTop w:val="96"/>
          <w:marBottom w:val="0"/>
          <w:divBdr>
            <w:top w:val="none" w:sz="0" w:space="0" w:color="auto"/>
            <w:left w:val="none" w:sz="0" w:space="0" w:color="auto"/>
            <w:bottom w:val="none" w:sz="0" w:space="0" w:color="auto"/>
            <w:right w:val="none" w:sz="0" w:space="0" w:color="auto"/>
          </w:divBdr>
        </w:div>
        <w:div w:id="1216233403">
          <w:marLeft w:val="720"/>
          <w:marRight w:val="0"/>
          <w:marTop w:val="96"/>
          <w:marBottom w:val="0"/>
          <w:divBdr>
            <w:top w:val="none" w:sz="0" w:space="0" w:color="auto"/>
            <w:left w:val="none" w:sz="0" w:space="0" w:color="auto"/>
            <w:bottom w:val="none" w:sz="0" w:space="0" w:color="auto"/>
            <w:right w:val="none" w:sz="0" w:space="0" w:color="auto"/>
          </w:divBdr>
        </w:div>
        <w:div w:id="1845590508">
          <w:marLeft w:val="720"/>
          <w:marRight w:val="0"/>
          <w:marTop w:val="96"/>
          <w:marBottom w:val="0"/>
          <w:divBdr>
            <w:top w:val="none" w:sz="0" w:space="0" w:color="auto"/>
            <w:left w:val="none" w:sz="0" w:space="0" w:color="auto"/>
            <w:bottom w:val="none" w:sz="0" w:space="0" w:color="auto"/>
            <w:right w:val="none" w:sz="0" w:space="0" w:color="auto"/>
          </w:divBdr>
        </w:div>
        <w:div w:id="2047176019">
          <w:marLeft w:val="720"/>
          <w:marRight w:val="0"/>
          <w:marTop w:val="96"/>
          <w:marBottom w:val="0"/>
          <w:divBdr>
            <w:top w:val="none" w:sz="0" w:space="0" w:color="auto"/>
            <w:left w:val="none" w:sz="0" w:space="0" w:color="auto"/>
            <w:bottom w:val="none" w:sz="0" w:space="0" w:color="auto"/>
            <w:right w:val="none" w:sz="0" w:space="0" w:color="auto"/>
          </w:divBdr>
        </w:div>
        <w:div w:id="1213931252">
          <w:marLeft w:val="720"/>
          <w:marRight w:val="0"/>
          <w:marTop w:val="96"/>
          <w:marBottom w:val="0"/>
          <w:divBdr>
            <w:top w:val="none" w:sz="0" w:space="0" w:color="auto"/>
            <w:left w:val="none" w:sz="0" w:space="0" w:color="auto"/>
            <w:bottom w:val="none" w:sz="0" w:space="0" w:color="auto"/>
            <w:right w:val="none" w:sz="0" w:space="0" w:color="auto"/>
          </w:divBdr>
        </w:div>
      </w:divsChild>
    </w:div>
    <w:div w:id="75904100">
      <w:bodyDiv w:val="1"/>
      <w:marLeft w:val="0"/>
      <w:marRight w:val="0"/>
      <w:marTop w:val="0"/>
      <w:marBottom w:val="0"/>
      <w:divBdr>
        <w:top w:val="none" w:sz="0" w:space="0" w:color="auto"/>
        <w:left w:val="none" w:sz="0" w:space="0" w:color="auto"/>
        <w:bottom w:val="none" w:sz="0" w:space="0" w:color="auto"/>
        <w:right w:val="none" w:sz="0" w:space="0" w:color="auto"/>
      </w:divBdr>
      <w:divsChild>
        <w:div w:id="2074309030">
          <w:marLeft w:val="0"/>
          <w:marRight w:val="0"/>
          <w:marTop w:val="0"/>
          <w:marBottom w:val="0"/>
          <w:divBdr>
            <w:top w:val="none" w:sz="0" w:space="0" w:color="auto"/>
            <w:left w:val="none" w:sz="0" w:space="0" w:color="auto"/>
            <w:bottom w:val="none" w:sz="0" w:space="0" w:color="auto"/>
            <w:right w:val="none" w:sz="0" w:space="0" w:color="auto"/>
          </w:divBdr>
        </w:div>
      </w:divsChild>
    </w:div>
    <w:div w:id="148862266">
      <w:bodyDiv w:val="1"/>
      <w:marLeft w:val="0"/>
      <w:marRight w:val="0"/>
      <w:marTop w:val="0"/>
      <w:marBottom w:val="0"/>
      <w:divBdr>
        <w:top w:val="none" w:sz="0" w:space="0" w:color="auto"/>
        <w:left w:val="none" w:sz="0" w:space="0" w:color="auto"/>
        <w:bottom w:val="none" w:sz="0" w:space="0" w:color="auto"/>
        <w:right w:val="none" w:sz="0" w:space="0" w:color="auto"/>
      </w:divBdr>
      <w:divsChild>
        <w:div w:id="630130669">
          <w:marLeft w:val="0"/>
          <w:marRight w:val="0"/>
          <w:marTop w:val="0"/>
          <w:marBottom w:val="0"/>
          <w:divBdr>
            <w:top w:val="none" w:sz="0" w:space="0" w:color="auto"/>
            <w:left w:val="none" w:sz="0" w:space="0" w:color="auto"/>
            <w:bottom w:val="none" w:sz="0" w:space="0" w:color="auto"/>
            <w:right w:val="none" w:sz="0" w:space="0" w:color="auto"/>
          </w:divBdr>
        </w:div>
      </w:divsChild>
    </w:div>
    <w:div w:id="198055389">
      <w:bodyDiv w:val="1"/>
      <w:marLeft w:val="0"/>
      <w:marRight w:val="0"/>
      <w:marTop w:val="0"/>
      <w:marBottom w:val="0"/>
      <w:divBdr>
        <w:top w:val="none" w:sz="0" w:space="0" w:color="auto"/>
        <w:left w:val="none" w:sz="0" w:space="0" w:color="auto"/>
        <w:bottom w:val="none" w:sz="0" w:space="0" w:color="auto"/>
        <w:right w:val="none" w:sz="0" w:space="0" w:color="auto"/>
      </w:divBdr>
      <w:divsChild>
        <w:div w:id="359556063">
          <w:marLeft w:val="547"/>
          <w:marRight w:val="0"/>
          <w:marTop w:val="96"/>
          <w:marBottom w:val="0"/>
          <w:divBdr>
            <w:top w:val="none" w:sz="0" w:space="0" w:color="auto"/>
            <w:left w:val="none" w:sz="0" w:space="0" w:color="auto"/>
            <w:bottom w:val="none" w:sz="0" w:space="0" w:color="auto"/>
            <w:right w:val="none" w:sz="0" w:space="0" w:color="auto"/>
          </w:divBdr>
        </w:div>
        <w:div w:id="417869460">
          <w:marLeft w:val="547"/>
          <w:marRight w:val="0"/>
          <w:marTop w:val="96"/>
          <w:marBottom w:val="0"/>
          <w:divBdr>
            <w:top w:val="none" w:sz="0" w:space="0" w:color="auto"/>
            <w:left w:val="none" w:sz="0" w:space="0" w:color="auto"/>
            <w:bottom w:val="none" w:sz="0" w:space="0" w:color="auto"/>
            <w:right w:val="none" w:sz="0" w:space="0" w:color="auto"/>
          </w:divBdr>
        </w:div>
      </w:divsChild>
    </w:div>
    <w:div w:id="404256834">
      <w:bodyDiv w:val="1"/>
      <w:marLeft w:val="0"/>
      <w:marRight w:val="0"/>
      <w:marTop w:val="0"/>
      <w:marBottom w:val="0"/>
      <w:divBdr>
        <w:top w:val="none" w:sz="0" w:space="0" w:color="auto"/>
        <w:left w:val="none" w:sz="0" w:space="0" w:color="auto"/>
        <w:bottom w:val="none" w:sz="0" w:space="0" w:color="auto"/>
        <w:right w:val="none" w:sz="0" w:space="0" w:color="auto"/>
      </w:divBdr>
      <w:divsChild>
        <w:div w:id="520825529">
          <w:marLeft w:val="0"/>
          <w:marRight w:val="0"/>
          <w:marTop w:val="0"/>
          <w:marBottom w:val="0"/>
          <w:divBdr>
            <w:top w:val="none" w:sz="0" w:space="0" w:color="auto"/>
            <w:left w:val="none" w:sz="0" w:space="0" w:color="auto"/>
            <w:bottom w:val="none" w:sz="0" w:space="0" w:color="auto"/>
            <w:right w:val="none" w:sz="0" w:space="0" w:color="auto"/>
          </w:divBdr>
        </w:div>
      </w:divsChild>
    </w:div>
    <w:div w:id="518272450">
      <w:bodyDiv w:val="1"/>
      <w:marLeft w:val="0"/>
      <w:marRight w:val="0"/>
      <w:marTop w:val="0"/>
      <w:marBottom w:val="0"/>
      <w:divBdr>
        <w:top w:val="none" w:sz="0" w:space="0" w:color="auto"/>
        <w:left w:val="none" w:sz="0" w:space="0" w:color="auto"/>
        <w:bottom w:val="none" w:sz="0" w:space="0" w:color="auto"/>
        <w:right w:val="none" w:sz="0" w:space="0" w:color="auto"/>
      </w:divBdr>
      <w:divsChild>
        <w:div w:id="1024675923">
          <w:marLeft w:val="0"/>
          <w:marRight w:val="0"/>
          <w:marTop w:val="0"/>
          <w:marBottom w:val="0"/>
          <w:divBdr>
            <w:top w:val="none" w:sz="0" w:space="0" w:color="auto"/>
            <w:left w:val="none" w:sz="0" w:space="0" w:color="auto"/>
            <w:bottom w:val="none" w:sz="0" w:space="0" w:color="auto"/>
            <w:right w:val="none" w:sz="0" w:space="0" w:color="auto"/>
          </w:divBdr>
        </w:div>
      </w:divsChild>
    </w:div>
    <w:div w:id="639461304">
      <w:bodyDiv w:val="1"/>
      <w:marLeft w:val="0"/>
      <w:marRight w:val="0"/>
      <w:marTop w:val="0"/>
      <w:marBottom w:val="0"/>
      <w:divBdr>
        <w:top w:val="none" w:sz="0" w:space="0" w:color="auto"/>
        <w:left w:val="none" w:sz="0" w:space="0" w:color="auto"/>
        <w:bottom w:val="none" w:sz="0" w:space="0" w:color="auto"/>
        <w:right w:val="none" w:sz="0" w:space="0" w:color="auto"/>
      </w:divBdr>
      <w:divsChild>
        <w:div w:id="2115980102">
          <w:marLeft w:val="547"/>
          <w:marRight w:val="0"/>
          <w:marTop w:val="96"/>
          <w:marBottom w:val="0"/>
          <w:divBdr>
            <w:top w:val="none" w:sz="0" w:space="0" w:color="auto"/>
            <w:left w:val="none" w:sz="0" w:space="0" w:color="auto"/>
            <w:bottom w:val="none" w:sz="0" w:space="0" w:color="auto"/>
            <w:right w:val="none" w:sz="0" w:space="0" w:color="auto"/>
          </w:divBdr>
        </w:div>
        <w:div w:id="1931964324">
          <w:marLeft w:val="547"/>
          <w:marRight w:val="0"/>
          <w:marTop w:val="96"/>
          <w:marBottom w:val="0"/>
          <w:divBdr>
            <w:top w:val="none" w:sz="0" w:space="0" w:color="auto"/>
            <w:left w:val="none" w:sz="0" w:space="0" w:color="auto"/>
            <w:bottom w:val="none" w:sz="0" w:space="0" w:color="auto"/>
            <w:right w:val="none" w:sz="0" w:space="0" w:color="auto"/>
          </w:divBdr>
        </w:div>
        <w:div w:id="2122525689">
          <w:marLeft w:val="547"/>
          <w:marRight w:val="0"/>
          <w:marTop w:val="96"/>
          <w:marBottom w:val="0"/>
          <w:divBdr>
            <w:top w:val="none" w:sz="0" w:space="0" w:color="auto"/>
            <w:left w:val="none" w:sz="0" w:space="0" w:color="auto"/>
            <w:bottom w:val="none" w:sz="0" w:space="0" w:color="auto"/>
            <w:right w:val="none" w:sz="0" w:space="0" w:color="auto"/>
          </w:divBdr>
        </w:div>
        <w:div w:id="7803025">
          <w:marLeft w:val="547"/>
          <w:marRight w:val="0"/>
          <w:marTop w:val="96"/>
          <w:marBottom w:val="0"/>
          <w:divBdr>
            <w:top w:val="none" w:sz="0" w:space="0" w:color="auto"/>
            <w:left w:val="none" w:sz="0" w:space="0" w:color="auto"/>
            <w:bottom w:val="none" w:sz="0" w:space="0" w:color="auto"/>
            <w:right w:val="none" w:sz="0" w:space="0" w:color="auto"/>
          </w:divBdr>
        </w:div>
      </w:divsChild>
    </w:div>
    <w:div w:id="669870991">
      <w:bodyDiv w:val="1"/>
      <w:marLeft w:val="0"/>
      <w:marRight w:val="0"/>
      <w:marTop w:val="0"/>
      <w:marBottom w:val="0"/>
      <w:divBdr>
        <w:top w:val="none" w:sz="0" w:space="0" w:color="auto"/>
        <w:left w:val="none" w:sz="0" w:space="0" w:color="auto"/>
        <w:bottom w:val="none" w:sz="0" w:space="0" w:color="auto"/>
        <w:right w:val="none" w:sz="0" w:space="0" w:color="auto"/>
      </w:divBdr>
      <w:divsChild>
        <w:div w:id="1324310282">
          <w:marLeft w:val="0"/>
          <w:marRight w:val="0"/>
          <w:marTop w:val="0"/>
          <w:marBottom w:val="0"/>
          <w:divBdr>
            <w:top w:val="none" w:sz="0" w:space="0" w:color="auto"/>
            <w:left w:val="none" w:sz="0" w:space="0" w:color="auto"/>
            <w:bottom w:val="none" w:sz="0" w:space="0" w:color="auto"/>
            <w:right w:val="none" w:sz="0" w:space="0" w:color="auto"/>
          </w:divBdr>
        </w:div>
      </w:divsChild>
    </w:div>
    <w:div w:id="763378578">
      <w:bodyDiv w:val="1"/>
      <w:marLeft w:val="0"/>
      <w:marRight w:val="0"/>
      <w:marTop w:val="0"/>
      <w:marBottom w:val="0"/>
      <w:divBdr>
        <w:top w:val="none" w:sz="0" w:space="0" w:color="auto"/>
        <w:left w:val="none" w:sz="0" w:space="0" w:color="auto"/>
        <w:bottom w:val="none" w:sz="0" w:space="0" w:color="auto"/>
        <w:right w:val="none" w:sz="0" w:space="0" w:color="auto"/>
      </w:divBdr>
      <w:divsChild>
        <w:div w:id="574702498">
          <w:marLeft w:val="0"/>
          <w:marRight w:val="0"/>
          <w:marTop w:val="0"/>
          <w:marBottom w:val="0"/>
          <w:divBdr>
            <w:top w:val="none" w:sz="0" w:space="0" w:color="auto"/>
            <w:left w:val="none" w:sz="0" w:space="0" w:color="auto"/>
            <w:bottom w:val="none" w:sz="0" w:space="0" w:color="auto"/>
            <w:right w:val="none" w:sz="0" w:space="0" w:color="auto"/>
          </w:divBdr>
        </w:div>
      </w:divsChild>
    </w:div>
    <w:div w:id="1020738636">
      <w:bodyDiv w:val="1"/>
      <w:marLeft w:val="0"/>
      <w:marRight w:val="0"/>
      <w:marTop w:val="0"/>
      <w:marBottom w:val="0"/>
      <w:divBdr>
        <w:top w:val="none" w:sz="0" w:space="0" w:color="auto"/>
        <w:left w:val="none" w:sz="0" w:space="0" w:color="auto"/>
        <w:bottom w:val="none" w:sz="0" w:space="0" w:color="auto"/>
        <w:right w:val="none" w:sz="0" w:space="0" w:color="auto"/>
      </w:divBdr>
      <w:divsChild>
        <w:div w:id="1338800331">
          <w:marLeft w:val="0"/>
          <w:marRight w:val="0"/>
          <w:marTop w:val="0"/>
          <w:marBottom w:val="0"/>
          <w:divBdr>
            <w:top w:val="none" w:sz="0" w:space="0" w:color="auto"/>
            <w:left w:val="none" w:sz="0" w:space="0" w:color="auto"/>
            <w:bottom w:val="none" w:sz="0" w:space="0" w:color="auto"/>
            <w:right w:val="none" w:sz="0" w:space="0" w:color="auto"/>
          </w:divBdr>
        </w:div>
      </w:divsChild>
    </w:div>
    <w:div w:id="1048920621">
      <w:bodyDiv w:val="1"/>
      <w:marLeft w:val="0"/>
      <w:marRight w:val="0"/>
      <w:marTop w:val="0"/>
      <w:marBottom w:val="0"/>
      <w:divBdr>
        <w:top w:val="none" w:sz="0" w:space="0" w:color="auto"/>
        <w:left w:val="none" w:sz="0" w:space="0" w:color="auto"/>
        <w:bottom w:val="none" w:sz="0" w:space="0" w:color="auto"/>
        <w:right w:val="none" w:sz="0" w:space="0" w:color="auto"/>
      </w:divBdr>
      <w:divsChild>
        <w:div w:id="1202396784">
          <w:marLeft w:val="0"/>
          <w:marRight w:val="0"/>
          <w:marTop w:val="0"/>
          <w:marBottom w:val="0"/>
          <w:divBdr>
            <w:top w:val="none" w:sz="0" w:space="0" w:color="auto"/>
            <w:left w:val="none" w:sz="0" w:space="0" w:color="auto"/>
            <w:bottom w:val="none" w:sz="0" w:space="0" w:color="auto"/>
            <w:right w:val="none" w:sz="0" w:space="0" w:color="auto"/>
          </w:divBdr>
        </w:div>
      </w:divsChild>
    </w:div>
    <w:div w:id="1212036062">
      <w:bodyDiv w:val="1"/>
      <w:marLeft w:val="0"/>
      <w:marRight w:val="0"/>
      <w:marTop w:val="0"/>
      <w:marBottom w:val="0"/>
      <w:divBdr>
        <w:top w:val="none" w:sz="0" w:space="0" w:color="auto"/>
        <w:left w:val="none" w:sz="0" w:space="0" w:color="auto"/>
        <w:bottom w:val="none" w:sz="0" w:space="0" w:color="auto"/>
        <w:right w:val="none" w:sz="0" w:space="0" w:color="auto"/>
      </w:divBdr>
      <w:divsChild>
        <w:div w:id="1713774288">
          <w:marLeft w:val="547"/>
          <w:marRight w:val="0"/>
          <w:marTop w:val="106"/>
          <w:marBottom w:val="160"/>
          <w:divBdr>
            <w:top w:val="none" w:sz="0" w:space="0" w:color="auto"/>
            <w:left w:val="none" w:sz="0" w:space="0" w:color="auto"/>
            <w:bottom w:val="none" w:sz="0" w:space="0" w:color="auto"/>
            <w:right w:val="none" w:sz="0" w:space="0" w:color="auto"/>
          </w:divBdr>
        </w:div>
        <w:div w:id="1275480818">
          <w:marLeft w:val="547"/>
          <w:marRight w:val="0"/>
          <w:marTop w:val="106"/>
          <w:marBottom w:val="160"/>
          <w:divBdr>
            <w:top w:val="none" w:sz="0" w:space="0" w:color="auto"/>
            <w:left w:val="none" w:sz="0" w:space="0" w:color="auto"/>
            <w:bottom w:val="none" w:sz="0" w:space="0" w:color="auto"/>
            <w:right w:val="none" w:sz="0" w:space="0" w:color="auto"/>
          </w:divBdr>
        </w:div>
        <w:div w:id="1949775021">
          <w:marLeft w:val="547"/>
          <w:marRight w:val="0"/>
          <w:marTop w:val="106"/>
          <w:marBottom w:val="0"/>
          <w:divBdr>
            <w:top w:val="none" w:sz="0" w:space="0" w:color="auto"/>
            <w:left w:val="none" w:sz="0" w:space="0" w:color="auto"/>
            <w:bottom w:val="none" w:sz="0" w:space="0" w:color="auto"/>
            <w:right w:val="none" w:sz="0" w:space="0" w:color="auto"/>
          </w:divBdr>
        </w:div>
        <w:div w:id="782651445">
          <w:marLeft w:val="720"/>
          <w:marRight w:val="0"/>
          <w:marTop w:val="106"/>
          <w:marBottom w:val="0"/>
          <w:divBdr>
            <w:top w:val="none" w:sz="0" w:space="0" w:color="auto"/>
            <w:left w:val="none" w:sz="0" w:space="0" w:color="auto"/>
            <w:bottom w:val="none" w:sz="0" w:space="0" w:color="auto"/>
            <w:right w:val="none" w:sz="0" w:space="0" w:color="auto"/>
          </w:divBdr>
        </w:div>
        <w:div w:id="1050376963">
          <w:marLeft w:val="720"/>
          <w:marRight w:val="0"/>
          <w:marTop w:val="106"/>
          <w:marBottom w:val="0"/>
          <w:divBdr>
            <w:top w:val="none" w:sz="0" w:space="0" w:color="auto"/>
            <w:left w:val="none" w:sz="0" w:space="0" w:color="auto"/>
            <w:bottom w:val="none" w:sz="0" w:space="0" w:color="auto"/>
            <w:right w:val="none" w:sz="0" w:space="0" w:color="auto"/>
          </w:divBdr>
        </w:div>
      </w:divsChild>
    </w:div>
    <w:div w:id="1234008022">
      <w:bodyDiv w:val="1"/>
      <w:marLeft w:val="0"/>
      <w:marRight w:val="0"/>
      <w:marTop w:val="0"/>
      <w:marBottom w:val="0"/>
      <w:divBdr>
        <w:top w:val="none" w:sz="0" w:space="0" w:color="auto"/>
        <w:left w:val="none" w:sz="0" w:space="0" w:color="auto"/>
        <w:bottom w:val="none" w:sz="0" w:space="0" w:color="auto"/>
        <w:right w:val="none" w:sz="0" w:space="0" w:color="auto"/>
      </w:divBdr>
      <w:divsChild>
        <w:div w:id="1190266098">
          <w:marLeft w:val="0"/>
          <w:marRight w:val="0"/>
          <w:marTop w:val="0"/>
          <w:marBottom w:val="0"/>
          <w:divBdr>
            <w:top w:val="none" w:sz="0" w:space="0" w:color="auto"/>
            <w:left w:val="none" w:sz="0" w:space="0" w:color="auto"/>
            <w:bottom w:val="none" w:sz="0" w:space="0" w:color="auto"/>
            <w:right w:val="none" w:sz="0" w:space="0" w:color="auto"/>
          </w:divBdr>
        </w:div>
      </w:divsChild>
    </w:div>
    <w:div w:id="1294868398">
      <w:bodyDiv w:val="1"/>
      <w:marLeft w:val="0"/>
      <w:marRight w:val="0"/>
      <w:marTop w:val="0"/>
      <w:marBottom w:val="0"/>
      <w:divBdr>
        <w:top w:val="none" w:sz="0" w:space="0" w:color="auto"/>
        <w:left w:val="none" w:sz="0" w:space="0" w:color="auto"/>
        <w:bottom w:val="none" w:sz="0" w:space="0" w:color="auto"/>
        <w:right w:val="none" w:sz="0" w:space="0" w:color="auto"/>
      </w:divBdr>
      <w:divsChild>
        <w:div w:id="80564472">
          <w:marLeft w:val="0"/>
          <w:marRight w:val="0"/>
          <w:marTop w:val="0"/>
          <w:marBottom w:val="0"/>
          <w:divBdr>
            <w:top w:val="none" w:sz="0" w:space="0" w:color="auto"/>
            <w:left w:val="none" w:sz="0" w:space="0" w:color="auto"/>
            <w:bottom w:val="none" w:sz="0" w:space="0" w:color="auto"/>
            <w:right w:val="none" w:sz="0" w:space="0" w:color="auto"/>
          </w:divBdr>
        </w:div>
      </w:divsChild>
    </w:div>
    <w:div w:id="1413433924">
      <w:bodyDiv w:val="1"/>
      <w:marLeft w:val="0"/>
      <w:marRight w:val="0"/>
      <w:marTop w:val="0"/>
      <w:marBottom w:val="0"/>
      <w:divBdr>
        <w:top w:val="none" w:sz="0" w:space="0" w:color="auto"/>
        <w:left w:val="none" w:sz="0" w:space="0" w:color="auto"/>
        <w:bottom w:val="none" w:sz="0" w:space="0" w:color="auto"/>
        <w:right w:val="none" w:sz="0" w:space="0" w:color="auto"/>
      </w:divBdr>
      <w:divsChild>
        <w:div w:id="1489593336">
          <w:marLeft w:val="547"/>
          <w:marRight w:val="0"/>
          <w:marTop w:val="96"/>
          <w:marBottom w:val="0"/>
          <w:divBdr>
            <w:top w:val="none" w:sz="0" w:space="0" w:color="auto"/>
            <w:left w:val="none" w:sz="0" w:space="0" w:color="auto"/>
            <w:bottom w:val="none" w:sz="0" w:space="0" w:color="auto"/>
            <w:right w:val="none" w:sz="0" w:space="0" w:color="auto"/>
          </w:divBdr>
        </w:div>
        <w:div w:id="1374883531">
          <w:marLeft w:val="547"/>
          <w:marRight w:val="0"/>
          <w:marTop w:val="96"/>
          <w:marBottom w:val="0"/>
          <w:divBdr>
            <w:top w:val="none" w:sz="0" w:space="0" w:color="auto"/>
            <w:left w:val="none" w:sz="0" w:space="0" w:color="auto"/>
            <w:bottom w:val="none" w:sz="0" w:space="0" w:color="auto"/>
            <w:right w:val="none" w:sz="0" w:space="0" w:color="auto"/>
          </w:divBdr>
        </w:div>
        <w:div w:id="20672656">
          <w:marLeft w:val="547"/>
          <w:marRight w:val="0"/>
          <w:marTop w:val="96"/>
          <w:marBottom w:val="0"/>
          <w:divBdr>
            <w:top w:val="none" w:sz="0" w:space="0" w:color="auto"/>
            <w:left w:val="none" w:sz="0" w:space="0" w:color="auto"/>
            <w:bottom w:val="none" w:sz="0" w:space="0" w:color="auto"/>
            <w:right w:val="none" w:sz="0" w:space="0" w:color="auto"/>
          </w:divBdr>
        </w:div>
        <w:div w:id="222908597">
          <w:marLeft w:val="547"/>
          <w:marRight w:val="0"/>
          <w:marTop w:val="96"/>
          <w:marBottom w:val="0"/>
          <w:divBdr>
            <w:top w:val="none" w:sz="0" w:space="0" w:color="auto"/>
            <w:left w:val="none" w:sz="0" w:space="0" w:color="auto"/>
            <w:bottom w:val="none" w:sz="0" w:space="0" w:color="auto"/>
            <w:right w:val="none" w:sz="0" w:space="0" w:color="auto"/>
          </w:divBdr>
        </w:div>
      </w:divsChild>
    </w:div>
    <w:div w:id="1646932352">
      <w:bodyDiv w:val="1"/>
      <w:marLeft w:val="0"/>
      <w:marRight w:val="0"/>
      <w:marTop w:val="0"/>
      <w:marBottom w:val="0"/>
      <w:divBdr>
        <w:top w:val="none" w:sz="0" w:space="0" w:color="auto"/>
        <w:left w:val="none" w:sz="0" w:space="0" w:color="auto"/>
        <w:bottom w:val="none" w:sz="0" w:space="0" w:color="auto"/>
        <w:right w:val="none" w:sz="0" w:space="0" w:color="auto"/>
      </w:divBdr>
      <w:divsChild>
        <w:div w:id="1751997716">
          <w:marLeft w:val="0"/>
          <w:marRight w:val="0"/>
          <w:marTop w:val="0"/>
          <w:marBottom w:val="0"/>
          <w:divBdr>
            <w:top w:val="none" w:sz="0" w:space="0" w:color="auto"/>
            <w:left w:val="none" w:sz="0" w:space="0" w:color="auto"/>
            <w:bottom w:val="none" w:sz="0" w:space="0" w:color="auto"/>
            <w:right w:val="none" w:sz="0" w:space="0" w:color="auto"/>
          </w:divBdr>
        </w:div>
      </w:divsChild>
    </w:div>
    <w:div w:id="1774351225">
      <w:bodyDiv w:val="1"/>
      <w:marLeft w:val="0"/>
      <w:marRight w:val="0"/>
      <w:marTop w:val="0"/>
      <w:marBottom w:val="0"/>
      <w:divBdr>
        <w:top w:val="none" w:sz="0" w:space="0" w:color="auto"/>
        <w:left w:val="none" w:sz="0" w:space="0" w:color="auto"/>
        <w:bottom w:val="none" w:sz="0" w:space="0" w:color="auto"/>
        <w:right w:val="none" w:sz="0" w:space="0" w:color="auto"/>
      </w:divBdr>
      <w:divsChild>
        <w:div w:id="506213305">
          <w:marLeft w:val="446"/>
          <w:marRight w:val="0"/>
          <w:marTop w:val="0"/>
          <w:marBottom w:val="0"/>
          <w:divBdr>
            <w:top w:val="none" w:sz="0" w:space="0" w:color="auto"/>
            <w:left w:val="none" w:sz="0" w:space="0" w:color="auto"/>
            <w:bottom w:val="none" w:sz="0" w:space="0" w:color="auto"/>
            <w:right w:val="none" w:sz="0" w:space="0" w:color="auto"/>
          </w:divBdr>
        </w:div>
        <w:div w:id="1309363640">
          <w:marLeft w:val="446"/>
          <w:marRight w:val="0"/>
          <w:marTop w:val="0"/>
          <w:marBottom w:val="0"/>
          <w:divBdr>
            <w:top w:val="none" w:sz="0" w:space="0" w:color="auto"/>
            <w:left w:val="none" w:sz="0" w:space="0" w:color="auto"/>
            <w:bottom w:val="none" w:sz="0" w:space="0" w:color="auto"/>
            <w:right w:val="none" w:sz="0" w:space="0" w:color="auto"/>
          </w:divBdr>
        </w:div>
        <w:div w:id="120342292">
          <w:marLeft w:val="446"/>
          <w:marRight w:val="0"/>
          <w:marTop w:val="0"/>
          <w:marBottom w:val="0"/>
          <w:divBdr>
            <w:top w:val="none" w:sz="0" w:space="0" w:color="auto"/>
            <w:left w:val="none" w:sz="0" w:space="0" w:color="auto"/>
            <w:bottom w:val="none" w:sz="0" w:space="0" w:color="auto"/>
            <w:right w:val="none" w:sz="0" w:space="0" w:color="auto"/>
          </w:divBdr>
        </w:div>
      </w:divsChild>
    </w:div>
    <w:div w:id="1782996646">
      <w:bodyDiv w:val="1"/>
      <w:marLeft w:val="0"/>
      <w:marRight w:val="0"/>
      <w:marTop w:val="0"/>
      <w:marBottom w:val="0"/>
      <w:divBdr>
        <w:top w:val="none" w:sz="0" w:space="0" w:color="auto"/>
        <w:left w:val="none" w:sz="0" w:space="0" w:color="auto"/>
        <w:bottom w:val="none" w:sz="0" w:space="0" w:color="auto"/>
        <w:right w:val="none" w:sz="0" w:space="0" w:color="auto"/>
      </w:divBdr>
      <w:divsChild>
        <w:div w:id="2099786867">
          <w:marLeft w:val="547"/>
          <w:marRight w:val="0"/>
          <w:marTop w:val="106"/>
          <w:marBottom w:val="0"/>
          <w:divBdr>
            <w:top w:val="none" w:sz="0" w:space="0" w:color="auto"/>
            <w:left w:val="none" w:sz="0" w:space="0" w:color="auto"/>
            <w:bottom w:val="none" w:sz="0" w:space="0" w:color="auto"/>
            <w:right w:val="none" w:sz="0" w:space="0" w:color="auto"/>
          </w:divBdr>
        </w:div>
        <w:div w:id="1033069617">
          <w:marLeft w:val="547"/>
          <w:marRight w:val="0"/>
          <w:marTop w:val="106"/>
          <w:marBottom w:val="0"/>
          <w:divBdr>
            <w:top w:val="none" w:sz="0" w:space="0" w:color="auto"/>
            <w:left w:val="none" w:sz="0" w:space="0" w:color="auto"/>
            <w:bottom w:val="none" w:sz="0" w:space="0" w:color="auto"/>
            <w:right w:val="none" w:sz="0" w:space="0" w:color="auto"/>
          </w:divBdr>
        </w:div>
        <w:div w:id="1707025620">
          <w:marLeft w:val="547"/>
          <w:marRight w:val="0"/>
          <w:marTop w:val="106"/>
          <w:marBottom w:val="0"/>
          <w:divBdr>
            <w:top w:val="none" w:sz="0" w:space="0" w:color="auto"/>
            <w:left w:val="none" w:sz="0" w:space="0" w:color="auto"/>
            <w:bottom w:val="none" w:sz="0" w:space="0" w:color="auto"/>
            <w:right w:val="none" w:sz="0" w:space="0" w:color="auto"/>
          </w:divBdr>
        </w:div>
        <w:div w:id="694308035">
          <w:marLeft w:val="547"/>
          <w:marRight w:val="0"/>
          <w:marTop w:val="106"/>
          <w:marBottom w:val="0"/>
          <w:divBdr>
            <w:top w:val="none" w:sz="0" w:space="0" w:color="auto"/>
            <w:left w:val="none" w:sz="0" w:space="0" w:color="auto"/>
            <w:bottom w:val="none" w:sz="0" w:space="0" w:color="auto"/>
            <w:right w:val="none" w:sz="0" w:space="0" w:color="auto"/>
          </w:divBdr>
        </w:div>
        <w:div w:id="1503352033">
          <w:marLeft w:val="547"/>
          <w:marRight w:val="0"/>
          <w:marTop w:val="106"/>
          <w:marBottom w:val="0"/>
          <w:divBdr>
            <w:top w:val="none" w:sz="0" w:space="0" w:color="auto"/>
            <w:left w:val="none" w:sz="0" w:space="0" w:color="auto"/>
            <w:bottom w:val="none" w:sz="0" w:space="0" w:color="auto"/>
            <w:right w:val="none" w:sz="0" w:space="0" w:color="auto"/>
          </w:divBdr>
        </w:div>
      </w:divsChild>
    </w:div>
    <w:div w:id="1880823882">
      <w:bodyDiv w:val="1"/>
      <w:marLeft w:val="0"/>
      <w:marRight w:val="0"/>
      <w:marTop w:val="0"/>
      <w:marBottom w:val="0"/>
      <w:divBdr>
        <w:top w:val="none" w:sz="0" w:space="0" w:color="auto"/>
        <w:left w:val="none" w:sz="0" w:space="0" w:color="auto"/>
        <w:bottom w:val="none" w:sz="0" w:space="0" w:color="auto"/>
        <w:right w:val="none" w:sz="0" w:space="0" w:color="auto"/>
      </w:divBdr>
      <w:divsChild>
        <w:div w:id="847452588">
          <w:marLeft w:val="720"/>
          <w:marRight w:val="0"/>
          <w:marTop w:val="106"/>
          <w:marBottom w:val="0"/>
          <w:divBdr>
            <w:top w:val="none" w:sz="0" w:space="0" w:color="auto"/>
            <w:left w:val="none" w:sz="0" w:space="0" w:color="auto"/>
            <w:bottom w:val="none" w:sz="0" w:space="0" w:color="auto"/>
            <w:right w:val="none" w:sz="0" w:space="0" w:color="auto"/>
          </w:divBdr>
        </w:div>
        <w:div w:id="325986227">
          <w:marLeft w:val="547"/>
          <w:marRight w:val="0"/>
          <w:marTop w:val="96"/>
          <w:marBottom w:val="0"/>
          <w:divBdr>
            <w:top w:val="none" w:sz="0" w:space="0" w:color="auto"/>
            <w:left w:val="none" w:sz="0" w:space="0" w:color="auto"/>
            <w:bottom w:val="none" w:sz="0" w:space="0" w:color="auto"/>
            <w:right w:val="none" w:sz="0" w:space="0" w:color="auto"/>
          </w:divBdr>
        </w:div>
        <w:div w:id="1019889300">
          <w:marLeft w:val="547"/>
          <w:marRight w:val="0"/>
          <w:marTop w:val="96"/>
          <w:marBottom w:val="0"/>
          <w:divBdr>
            <w:top w:val="none" w:sz="0" w:space="0" w:color="auto"/>
            <w:left w:val="none" w:sz="0" w:space="0" w:color="auto"/>
            <w:bottom w:val="none" w:sz="0" w:space="0" w:color="auto"/>
            <w:right w:val="none" w:sz="0" w:space="0" w:color="auto"/>
          </w:divBdr>
        </w:div>
        <w:div w:id="869533070">
          <w:marLeft w:val="720"/>
          <w:marRight w:val="0"/>
          <w:marTop w:val="96"/>
          <w:marBottom w:val="0"/>
          <w:divBdr>
            <w:top w:val="none" w:sz="0" w:space="0" w:color="auto"/>
            <w:left w:val="none" w:sz="0" w:space="0" w:color="auto"/>
            <w:bottom w:val="none" w:sz="0" w:space="0" w:color="auto"/>
            <w:right w:val="none" w:sz="0" w:space="0" w:color="auto"/>
          </w:divBdr>
        </w:div>
        <w:div w:id="2133281808">
          <w:marLeft w:val="720"/>
          <w:marRight w:val="0"/>
          <w:marTop w:val="96"/>
          <w:marBottom w:val="0"/>
          <w:divBdr>
            <w:top w:val="none" w:sz="0" w:space="0" w:color="auto"/>
            <w:left w:val="none" w:sz="0" w:space="0" w:color="auto"/>
            <w:bottom w:val="none" w:sz="0" w:space="0" w:color="auto"/>
            <w:right w:val="none" w:sz="0" w:space="0" w:color="auto"/>
          </w:divBdr>
        </w:div>
        <w:div w:id="1254162631">
          <w:marLeft w:val="720"/>
          <w:marRight w:val="0"/>
          <w:marTop w:val="96"/>
          <w:marBottom w:val="0"/>
          <w:divBdr>
            <w:top w:val="none" w:sz="0" w:space="0" w:color="auto"/>
            <w:left w:val="none" w:sz="0" w:space="0" w:color="auto"/>
            <w:bottom w:val="none" w:sz="0" w:space="0" w:color="auto"/>
            <w:right w:val="none" w:sz="0" w:space="0" w:color="auto"/>
          </w:divBdr>
        </w:div>
        <w:div w:id="2037147505">
          <w:marLeft w:val="720"/>
          <w:marRight w:val="0"/>
          <w:marTop w:val="96"/>
          <w:marBottom w:val="0"/>
          <w:divBdr>
            <w:top w:val="none" w:sz="0" w:space="0" w:color="auto"/>
            <w:left w:val="none" w:sz="0" w:space="0" w:color="auto"/>
            <w:bottom w:val="none" w:sz="0" w:space="0" w:color="auto"/>
            <w:right w:val="none" w:sz="0" w:space="0" w:color="auto"/>
          </w:divBdr>
        </w:div>
        <w:div w:id="1883521444">
          <w:marLeft w:val="720"/>
          <w:marRight w:val="0"/>
          <w:marTop w:val="96"/>
          <w:marBottom w:val="0"/>
          <w:divBdr>
            <w:top w:val="none" w:sz="0" w:space="0" w:color="auto"/>
            <w:left w:val="none" w:sz="0" w:space="0" w:color="auto"/>
            <w:bottom w:val="none" w:sz="0" w:space="0" w:color="auto"/>
            <w:right w:val="none" w:sz="0" w:space="0" w:color="auto"/>
          </w:divBdr>
        </w:div>
        <w:div w:id="525951947">
          <w:marLeft w:val="720"/>
          <w:marRight w:val="0"/>
          <w:marTop w:val="96"/>
          <w:marBottom w:val="0"/>
          <w:divBdr>
            <w:top w:val="none" w:sz="0" w:space="0" w:color="auto"/>
            <w:left w:val="none" w:sz="0" w:space="0" w:color="auto"/>
            <w:bottom w:val="none" w:sz="0" w:space="0" w:color="auto"/>
            <w:right w:val="none" w:sz="0" w:space="0" w:color="auto"/>
          </w:divBdr>
        </w:div>
        <w:div w:id="973174308">
          <w:marLeft w:val="720"/>
          <w:marRight w:val="0"/>
          <w:marTop w:val="96"/>
          <w:marBottom w:val="0"/>
          <w:divBdr>
            <w:top w:val="none" w:sz="0" w:space="0" w:color="auto"/>
            <w:left w:val="none" w:sz="0" w:space="0" w:color="auto"/>
            <w:bottom w:val="none" w:sz="0" w:space="0" w:color="auto"/>
            <w:right w:val="none" w:sz="0" w:space="0" w:color="auto"/>
          </w:divBdr>
        </w:div>
      </w:divsChild>
    </w:div>
    <w:div w:id="1882161024">
      <w:bodyDiv w:val="1"/>
      <w:marLeft w:val="0"/>
      <w:marRight w:val="0"/>
      <w:marTop w:val="0"/>
      <w:marBottom w:val="0"/>
      <w:divBdr>
        <w:top w:val="none" w:sz="0" w:space="0" w:color="auto"/>
        <w:left w:val="none" w:sz="0" w:space="0" w:color="auto"/>
        <w:bottom w:val="none" w:sz="0" w:space="0" w:color="auto"/>
        <w:right w:val="none" w:sz="0" w:space="0" w:color="auto"/>
      </w:divBdr>
      <w:divsChild>
        <w:div w:id="2028601944">
          <w:marLeft w:val="547"/>
          <w:marRight w:val="0"/>
          <w:marTop w:val="96"/>
          <w:marBottom w:val="0"/>
          <w:divBdr>
            <w:top w:val="none" w:sz="0" w:space="0" w:color="auto"/>
            <w:left w:val="none" w:sz="0" w:space="0" w:color="auto"/>
            <w:bottom w:val="none" w:sz="0" w:space="0" w:color="auto"/>
            <w:right w:val="none" w:sz="0" w:space="0" w:color="auto"/>
          </w:divBdr>
        </w:div>
        <w:div w:id="1192188257">
          <w:marLeft w:val="547"/>
          <w:marRight w:val="0"/>
          <w:marTop w:val="96"/>
          <w:marBottom w:val="0"/>
          <w:divBdr>
            <w:top w:val="none" w:sz="0" w:space="0" w:color="auto"/>
            <w:left w:val="none" w:sz="0" w:space="0" w:color="auto"/>
            <w:bottom w:val="none" w:sz="0" w:space="0" w:color="auto"/>
            <w:right w:val="none" w:sz="0" w:space="0" w:color="auto"/>
          </w:divBdr>
        </w:div>
      </w:divsChild>
    </w:div>
    <w:div w:id="1889297457">
      <w:bodyDiv w:val="1"/>
      <w:marLeft w:val="0"/>
      <w:marRight w:val="0"/>
      <w:marTop w:val="0"/>
      <w:marBottom w:val="0"/>
      <w:divBdr>
        <w:top w:val="none" w:sz="0" w:space="0" w:color="auto"/>
        <w:left w:val="none" w:sz="0" w:space="0" w:color="auto"/>
        <w:bottom w:val="none" w:sz="0" w:space="0" w:color="auto"/>
        <w:right w:val="none" w:sz="0" w:space="0" w:color="auto"/>
      </w:divBdr>
      <w:divsChild>
        <w:div w:id="404110997">
          <w:marLeft w:val="0"/>
          <w:marRight w:val="0"/>
          <w:marTop w:val="0"/>
          <w:marBottom w:val="0"/>
          <w:divBdr>
            <w:top w:val="none" w:sz="0" w:space="0" w:color="auto"/>
            <w:left w:val="none" w:sz="0" w:space="0" w:color="auto"/>
            <w:bottom w:val="none" w:sz="0" w:space="0" w:color="auto"/>
            <w:right w:val="none" w:sz="0" w:space="0" w:color="auto"/>
          </w:divBdr>
        </w:div>
      </w:divsChild>
    </w:div>
    <w:div w:id="2011904580">
      <w:bodyDiv w:val="1"/>
      <w:marLeft w:val="0"/>
      <w:marRight w:val="0"/>
      <w:marTop w:val="0"/>
      <w:marBottom w:val="0"/>
      <w:divBdr>
        <w:top w:val="none" w:sz="0" w:space="0" w:color="auto"/>
        <w:left w:val="none" w:sz="0" w:space="0" w:color="auto"/>
        <w:bottom w:val="none" w:sz="0" w:space="0" w:color="auto"/>
        <w:right w:val="none" w:sz="0" w:space="0" w:color="auto"/>
      </w:divBdr>
    </w:div>
    <w:div w:id="2135977530">
      <w:bodyDiv w:val="1"/>
      <w:marLeft w:val="0"/>
      <w:marRight w:val="0"/>
      <w:marTop w:val="0"/>
      <w:marBottom w:val="0"/>
      <w:divBdr>
        <w:top w:val="none" w:sz="0" w:space="0" w:color="auto"/>
        <w:left w:val="none" w:sz="0" w:space="0" w:color="auto"/>
        <w:bottom w:val="none" w:sz="0" w:space="0" w:color="auto"/>
        <w:right w:val="none" w:sz="0" w:space="0" w:color="auto"/>
      </w:divBdr>
      <w:divsChild>
        <w:div w:id="1526289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Kukreja</dc:creator>
  <cp:keywords/>
  <dc:description/>
  <cp:lastModifiedBy>Harshit Kukreja</cp:lastModifiedBy>
  <cp:revision>2</cp:revision>
  <dcterms:created xsi:type="dcterms:W3CDTF">2022-12-19T05:31:00Z</dcterms:created>
  <dcterms:modified xsi:type="dcterms:W3CDTF">2022-12-19T05:31:00Z</dcterms:modified>
</cp:coreProperties>
</file>